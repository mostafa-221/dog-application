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131676" w:rsidRPr="00131676" w:rsidRDefault="00131676" w:rsidP="00131676">
      <w:pPr>
        <w:spacing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fldChar w:fldCharType="begin"/>
      </w:r>
      <w:r w:rsidRPr="00131676">
        <w:rPr>
          <w:rFonts w:ascii="Times New Roman" w:hAnsi="Times New Roman" w:cs="Times New Roman"/>
          <w:color w:val="auto"/>
          <w:sz w:val="24"/>
          <w:szCs w:val="24"/>
        </w:rPr>
        <w:instrText xml:space="preserve"> HYPERLINK "https://reflectoring.io/spring-boot-web-controller-test/" </w:instrText>
      </w:r>
      <w:r w:rsidRPr="00131676">
        <w:rPr>
          <w:rFonts w:ascii="Times New Roman" w:hAnsi="Times New Roman" w:cs="Times New Roman"/>
          <w:color w:val="auto"/>
          <w:sz w:val="24"/>
          <w:szCs w:val="24"/>
        </w:rPr>
        <w:fldChar w:fldCharType="separate"/>
      </w:r>
      <w:r w:rsidRPr="00131676">
        <w:rPr>
          <w:rFonts w:ascii="Times New Roman" w:hAnsi="Times New Roman" w:cs="Times New Roman"/>
          <w:color w:val="0000FF"/>
          <w:sz w:val="24"/>
          <w:szCs w:val="24"/>
          <w:u w:val="single"/>
        </w:rPr>
        <w:t>https://reflectoring.io/spring-boot-web-controller-test/</w:t>
      </w:r>
      <w:r w:rsidRPr="00131676">
        <w:rPr>
          <w:rFonts w:ascii="Times New Roman" w:hAnsi="Times New Roman" w:cs="Times New Roman"/>
          <w:color w:val="auto"/>
          <w:sz w:val="24"/>
          <w:szCs w:val="24"/>
        </w:rPr>
        <w:fldChar w:fldCharType="end"/>
      </w:r>
    </w:p>
    <w:p w:rsidR="00131676" w:rsidRDefault="00131676" w:rsidP="00131676">
      <w:pPr>
        <w:shd w:val="clear" w:color="auto" w:fill="FFFFFF"/>
        <w:spacing w:line="240" w:lineRule="auto"/>
        <w:rPr>
          <w:rFonts w:ascii="Times New Roman" w:hAnsi="Times New Roman" w:cs="Times New Roman"/>
          <w:color w:val="auto"/>
          <w:sz w:val="24"/>
          <w:szCs w:val="24"/>
        </w:rPr>
      </w:pPr>
    </w:p>
    <w:p w:rsidR="00131676" w:rsidRDefault="00131676" w:rsidP="00131676">
      <w:pPr>
        <w:shd w:val="clear" w:color="auto" w:fill="FFFFFF"/>
        <w:spacing w:line="240" w:lineRule="auto"/>
        <w:rPr>
          <w:rFonts w:ascii="Times New Roman" w:hAnsi="Times New Roman" w:cs="Times New Roman"/>
          <w:color w:val="auto"/>
          <w:sz w:val="24"/>
          <w:szCs w:val="24"/>
        </w:rPr>
      </w:pPr>
    </w:p>
    <w:p w:rsidR="00131676" w:rsidRDefault="00131676" w:rsidP="00131676">
      <w:pPr>
        <w:shd w:val="clear" w:color="auto" w:fill="FFFFFF"/>
        <w:spacing w:line="240" w:lineRule="auto"/>
        <w:rPr>
          <w:rFonts w:ascii="Times New Roman" w:hAnsi="Times New Roman" w:cs="Times New Roman"/>
          <w:color w:val="auto"/>
          <w:sz w:val="24"/>
          <w:szCs w:val="24"/>
        </w:rPr>
      </w:pPr>
    </w:p>
    <w:p w:rsidR="00131676" w:rsidRDefault="00131676" w:rsidP="00131676">
      <w:pPr>
        <w:shd w:val="clear" w:color="auto" w:fill="FFFFFF"/>
        <w:spacing w:line="240" w:lineRule="auto"/>
        <w:rPr>
          <w:rFonts w:ascii="Times New Roman" w:hAnsi="Times New Roman" w:cs="Times New Roman"/>
          <w:color w:val="auto"/>
          <w:sz w:val="24"/>
          <w:szCs w:val="24"/>
        </w:rPr>
      </w:pPr>
    </w:p>
    <w:p w:rsidR="00131676" w:rsidRPr="00131676" w:rsidRDefault="00131676" w:rsidP="00131676">
      <w:pPr>
        <w:shd w:val="clear" w:color="auto" w:fill="FFFFFF"/>
        <w:spacing w:line="240" w:lineRule="auto"/>
        <w:rPr>
          <w:rFonts w:ascii="Times New Roman" w:hAnsi="Times New Roman" w:cs="Times New Roman"/>
          <w:color w:val="auto"/>
          <w:sz w:val="24"/>
          <w:szCs w:val="24"/>
        </w:rPr>
      </w:pPr>
      <w:r w:rsidRPr="00131676">
        <w:rPr>
          <w:rFonts w:ascii="Times New Roman" w:hAnsi="Times New Roman" w:cs="Times New Roman"/>
          <w:b/>
          <w:bCs/>
          <w:noProof/>
          <w:color w:val="212631"/>
          <w:sz w:val="24"/>
          <w:szCs w:val="24"/>
        </w:rPr>
        <w:drawing>
          <wp:inline distT="0" distB="0" distL="0" distR="0">
            <wp:extent cx="762000" cy="762000"/>
            <wp:effectExtent l="0" t="0" r="0" b="0"/>
            <wp:docPr id="3" name="Afbeelding 3" descr="Reflectoring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lectoring 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131676" w:rsidRPr="00131676" w:rsidRDefault="00131676" w:rsidP="00440DD4">
      <w:pPr>
        <w:numPr>
          <w:ilvl w:val="0"/>
          <w:numId w:val="32"/>
        </w:numPr>
        <w:shd w:val="clear" w:color="auto" w:fill="FFFFFF"/>
        <w:spacing w:before="100" w:beforeAutospacing="1" w:after="100" w:afterAutospacing="1" w:line="240" w:lineRule="auto"/>
        <w:ind w:left="300"/>
        <w:rPr>
          <w:rFonts w:ascii="Roboto Slab" w:hAnsi="Roboto Slab" w:cs="Times New Roman"/>
          <w:color w:val="auto"/>
          <w:sz w:val="24"/>
          <w:szCs w:val="24"/>
        </w:rPr>
      </w:pPr>
      <w:hyperlink r:id="rId10" w:history="1">
        <w:r w:rsidRPr="00131676">
          <w:rPr>
            <w:rFonts w:ascii="Roboto Slab" w:hAnsi="Roboto Slab" w:cs="Times New Roman"/>
            <w:b/>
            <w:bCs/>
            <w:color w:val="212631"/>
            <w:sz w:val="24"/>
            <w:szCs w:val="24"/>
            <w:u w:val="single"/>
          </w:rPr>
          <w:t>Spring Boot</w:t>
        </w:r>
      </w:hyperlink>
    </w:p>
    <w:p w:rsidR="00131676" w:rsidRPr="00131676" w:rsidRDefault="00131676" w:rsidP="00440DD4">
      <w:pPr>
        <w:numPr>
          <w:ilvl w:val="0"/>
          <w:numId w:val="32"/>
        </w:numPr>
        <w:shd w:val="clear" w:color="auto" w:fill="FFFFFF"/>
        <w:spacing w:before="100" w:beforeAutospacing="1" w:after="100" w:afterAutospacing="1" w:line="240" w:lineRule="auto"/>
        <w:ind w:left="300"/>
        <w:rPr>
          <w:rFonts w:ascii="Roboto Slab" w:hAnsi="Roboto Slab" w:cs="Times New Roman"/>
          <w:color w:val="auto"/>
          <w:sz w:val="24"/>
          <w:szCs w:val="24"/>
        </w:rPr>
      </w:pPr>
      <w:hyperlink r:id="rId11" w:history="1">
        <w:r w:rsidRPr="00131676">
          <w:rPr>
            <w:rFonts w:ascii="Roboto Slab" w:hAnsi="Roboto Slab" w:cs="Times New Roman"/>
            <w:b/>
            <w:bCs/>
            <w:color w:val="212631"/>
            <w:sz w:val="24"/>
            <w:szCs w:val="24"/>
            <w:u w:val="single"/>
          </w:rPr>
          <w:t>Java</w:t>
        </w:r>
      </w:hyperlink>
    </w:p>
    <w:p w:rsidR="00131676" w:rsidRPr="00131676" w:rsidRDefault="00131676" w:rsidP="00440DD4">
      <w:pPr>
        <w:numPr>
          <w:ilvl w:val="0"/>
          <w:numId w:val="32"/>
        </w:numPr>
        <w:shd w:val="clear" w:color="auto" w:fill="FFFFFF"/>
        <w:spacing w:before="100" w:beforeAutospacing="1" w:after="100" w:afterAutospacing="1" w:line="240" w:lineRule="auto"/>
        <w:ind w:left="300"/>
        <w:rPr>
          <w:rFonts w:ascii="Roboto Slab" w:hAnsi="Roboto Slab" w:cs="Times New Roman"/>
          <w:color w:val="auto"/>
          <w:sz w:val="24"/>
          <w:szCs w:val="24"/>
        </w:rPr>
      </w:pPr>
      <w:hyperlink r:id="rId12" w:history="1">
        <w:r w:rsidRPr="00131676">
          <w:rPr>
            <w:rFonts w:ascii="Roboto Slab" w:hAnsi="Roboto Slab" w:cs="Times New Roman"/>
            <w:b/>
            <w:bCs/>
            <w:color w:val="212631"/>
            <w:sz w:val="24"/>
            <w:szCs w:val="24"/>
            <w:u w:val="single"/>
          </w:rPr>
          <w:t xml:space="preserve">Software </w:t>
        </w:r>
        <w:proofErr w:type="spellStart"/>
        <w:r w:rsidRPr="00131676">
          <w:rPr>
            <w:rFonts w:ascii="Roboto Slab" w:hAnsi="Roboto Slab" w:cs="Times New Roman"/>
            <w:b/>
            <w:bCs/>
            <w:color w:val="212631"/>
            <w:sz w:val="24"/>
            <w:szCs w:val="24"/>
            <w:u w:val="single"/>
          </w:rPr>
          <w:t>Craft</w:t>
        </w:r>
        <w:proofErr w:type="spellEnd"/>
      </w:hyperlink>
    </w:p>
    <w:p w:rsidR="00131676" w:rsidRPr="00131676" w:rsidRDefault="00131676" w:rsidP="00440DD4">
      <w:pPr>
        <w:numPr>
          <w:ilvl w:val="0"/>
          <w:numId w:val="32"/>
        </w:numPr>
        <w:shd w:val="clear" w:color="auto" w:fill="FFFFFF"/>
        <w:spacing w:before="100" w:beforeAutospacing="1" w:after="100" w:afterAutospacing="1" w:line="240" w:lineRule="auto"/>
        <w:ind w:left="300"/>
        <w:rPr>
          <w:rFonts w:ascii="Roboto Slab" w:hAnsi="Roboto Slab" w:cs="Times New Roman"/>
          <w:color w:val="auto"/>
          <w:sz w:val="24"/>
          <w:szCs w:val="24"/>
        </w:rPr>
      </w:pPr>
      <w:hyperlink r:id="rId13" w:history="1">
        <w:proofErr w:type="spellStart"/>
        <w:r w:rsidRPr="00131676">
          <w:rPr>
            <w:rFonts w:ascii="Roboto Slab" w:hAnsi="Roboto Slab" w:cs="Times New Roman"/>
            <w:b/>
            <w:bCs/>
            <w:color w:val="212631"/>
            <w:sz w:val="24"/>
            <w:szCs w:val="24"/>
            <w:u w:val="single"/>
          </w:rPr>
          <w:t>Book</w:t>
        </w:r>
        <w:proofErr w:type="spellEnd"/>
        <w:r w:rsidRPr="00131676">
          <w:rPr>
            <w:rFonts w:ascii="Roboto Slab" w:hAnsi="Roboto Slab" w:cs="Times New Roman"/>
            <w:b/>
            <w:bCs/>
            <w:color w:val="212631"/>
            <w:sz w:val="24"/>
            <w:szCs w:val="24"/>
            <w:u w:val="single"/>
          </w:rPr>
          <w:t xml:space="preserve"> Reviews</w:t>
        </w:r>
      </w:hyperlink>
    </w:p>
    <w:p w:rsidR="00131676" w:rsidRPr="00131676" w:rsidRDefault="00131676" w:rsidP="00440DD4">
      <w:pPr>
        <w:numPr>
          <w:ilvl w:val="0"/>
          <w:numId w:val="32"/>
        </w:numPr>
        <w:shd w:val="clear" w:color="auto" w:fill="FFFFFF"/>
        <w:spacing w:before="100" w:beforeAutospacing="1" w:after="100" w:afterAutospacing="1" w:line="240" w:lineRule="auto"/>
        <w:ind w:left="300"/>
        <w:rPr>
          <w:rFonts w:ascii="Roboto Slab" w:hAnsi="Roboto Slab" w:cs="Times New Roman"/>
          <w:color w:val="auto"/>
          <w:sz w:val="24"/>
          <w:szCs w:val="24"/>
        </w:rPr>
      </w:pPr>
      <w:hyperlink r:id="rId14" w:history="1">
        <w:r w:rsidRPr="00131676">
          <w:rPr>
            <w:rFonts w:ascii="Roboto Slab" w:hAnsi="Roboto Slab" w:cs="Times New Roman"/>
            <w:b/>
            <w:bCs/>
            <w:color w:val="212631"/>
            <w:sz w:val="24"/>
            <w:szCs w:val="24"/>
            <w:u w:val="single"/>
          </w:rPr>
          <w:t>Meta</w:t>
        </w:r>
      </w:hyperlink>
    </w:p>
    <w:p w:rsidR="00131676" w:rsidRPr="00131676" w:rsidRDefault="00131676" w:rsidP="00131676">
      <w:pPr>
        <w:shd w:val="clear" w:color="auto" w:fill="FBFBFD"/>
        <w:spacing w:line="240" w:lineRule="auto"/>
        <w:rPr>
          <w:rFonts w:ascii="Roboto Slab" w:hAnsi="Roboto Slab" w:cs="Times New Roman"/>
          <w:color w:val="auto"/>
          <w:sz w:val="24"/>
          <w:szCs w:val="24"/>
        </w:rPr>
      </w:pPr>
      <w:hyperlink r:id="rId15" w:history="1">
        <w:r w:rsidRPr="00131676">
          <w:rPr>
            <w:rFonts w:ascii="Roboto Slab" w:hAnsi="Roboto Slab" w:cs="Times New Roman"/>
            <w:b/>
            <w:bCs/>
            <w:caps/>
            <w:color w:val="FFFFFF"/>
            <w:sz w:val="20"/>
            <w:szCs w:val="20"/>
            <w:u w:val="single"/>
            <w:shd w:val="clear" w:color="auto" w:fill="4BB92F"/>
          </w:rPr>
          <w:t>SPRING BOOT</w:t>
        </w:r>
      </w:hyperlink>
    </w:p>
    <w:p w:rsidR="00131676" w:rsidRPr="00131676" w:rsidRDefault="00131676" w:rsidP="00440DD4">
      <w:pPr>
        <w:numPr>
          <w:ilvl w:val="0"/>
          <w:numId w:val="29"/>
        </w:numPr>
        <w:shd w:val="clear" w:color="auto" w:fill="FBFBFD"/>
        <w:spacing w:line="240" w:lineRule="auto"/>
        <w:ind w:left="-225" w:firstLine="0"/>
        <w:outlineLvl w:val="0"/>
        <w:rPr>
          <w:rFonts w:ascii="Roboto Slab" w:hAnsi="Roboto Slab" w:cs="Times New Roman"/>
          <w:b/>
          <w:bCs/>
          <w:color w:val="212631"/>
          <w:kern w:val="36"/>
          <w:sz w:val="57"/>
          <w:szCs w:val="57"/>
          <w:lang w:val="en-US"/>
        </w:rPr>
      </w:pPr>
      <w:r w:rsidRPr="00131676">
        <w:rPr>
          <w:rFonts w:ascii="Roboto Slab" w:hAnsi="Roboto Slab" w:cs="Times New Roman"/>
          <w:b/>
          <w:bCs/>
          <w:color w:val="212631"/>
          <w:kern w:val="36"/>
          <w:sz w:val="57"/>
          <w:szCs w:val="57"/>
          <w:lang w:val="en-US"/>
        </w:rPr>
        <w:t>Testing Spring MVC Web Controllers with @</w:t>
      </w:r>
      <w:proofErr w:type="spellStart"/>
      <w:r w:rsidRPr="00131676">
        <w:rPr>
          <w:rFonts w:ascii="Roboto Slab" w:hAnsi="Roboto Slab" w:cs="Times New Roman"/>
          <w:b/>
          <w:bCs/>
          <w:color w:val="212631"/>
          <w:kern w:val="36"/>
          <w:sz w:val="57"/>
          <w:szCs w:val="57"/>
          <w:lang w:val="en-US"/>
        </w:rPr>
        <w:t>WebMvcTest</w:t>
      </w:r>
      <w:proofErr w:type="spellEnd"/>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In this second part of the series on testing with Spring Boot, we’re going to look at web controllers. First, we’re going to explore what a web controller actually does so that we can build tests that cover all of its responsibilities.</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Then, we’re going to find out how to cover each of those responsibilities in a test. Only with those responsibilities covered can we be sure that our controllers behave as expected in a production environment.</w:t>
      </w:r>
    </w:p>
    <w:p w:rsidR="00131676" w:rsidRPr="00131676" w:rsidRDefault="00131676" w:rsidP="00440DD4">
      <w:pPr>
        <w:numPr>
          <w:ilvl w:val="0"/>
          <w:numId w:val="29"/>
        </w:numPr>
        <w:pBdr>
          <w:bottom w:val="single" w:sz="6" w:space="4" w:color="F2F3F3"/>
        </w:pBdr>
        <w:spacing w:before="450" w:after="225" w:line="240" w:lineRule="auto"/>
        <w:ind w:left="-225" w:firstLine="0"/>
        <w:outlineLvl w:val="1"/>
        <w:rPr>
          <w:rFonts w:ascii="Roboto Slab" w:hAnsi="Roboto Slab" w:cs="Times New Roman"/>
          <w:b/>
          <w:bCs/>
          <w:color w:val="212631"/>
          <w:sz w:val="48"/>
          <w:szCs w:val="48"/>
        </w:rPr>
      </w:pPr>
      <w:r w:rsidRPr="00131676">
        <w:rPr>
          <w:rFonts w:ascii="Roboto Slab" w:hAnsi="Roboto Slab" w:cs="Times New Roman"/>
          <w:b/>
          <w:bCs/>
          <w:color w:val="212631"/>
          <w:sz w:val="48"/>
          <w:szCs w:val="48"/>
          <w:lang w:val="en-US"/>
        </w:rPr>
        <w:t> </w:t>
      </w:r>
      <w:r w:rsidRPr="00131676">
        <w:rPr>
          <w:rFonts w:ascii="Roboto Slab" w:hAnsi="Roboto Slab" w:cs="Times New Roman"/>
          <w:b/>
          <w:bCs/>
          <w:color w:val="212631"/>
          <w:sz w:val="48"/>
          <w:szCs w:val="48"/>
        </w:rPr>
        <w:t xml:space="preserve">Code </w:t>
      </w:r>
      <w:proofErr w:type="spellStart"/>
      <w:r w:rsidRPr="00131676">
        <w:rPr>
          <w:rFonts w:ascii="Roboto Slab" w:hAnsi="Roboto Slab" w:cs="Times New Roman"/>
          <w:b/>
          <w:bCs/>
          <w:color w:val="212631"/>
          <w:sz w:val="48"/>
          <w:szCs w:val="48"/>
        </w:rPr>
        <w:t>Example</w:t>
      </w:r>
      <w:proofErr w:type="spellEnd"/>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This article is accompanied by a working code example </w:t>
      </w:r>
      <w:r w:rsidRPr="00131676">
        <w:rPr>
          <w:rFonts w:ascii="Roboto Slab" w:hAnsi="Roboto Slab" w:cs="Times New Roman"/>
          <w:color w:val="3D455C"/>
          <w:sz w:val="33"/>
          <w:szCs w:val="33"/>
        </w:rPr>
        <w:fldChar w:fldCharType="begin"/>
      </w:r>
      <w:r w:rsidRPr="00131676">
        <w:rPr>
          <w:rFonts w:ascii="Roboto Slab" w:hAnsi="Roboto Slab" w:cs="Times New Roman"/>
          <w:color w:val="3D455C"/>
          <w:sz w:val="33"/>
          <w:szCs w:val="33"/>
          <w:lang w:val="en-US"/>
        </w:rPr>
        <w:instrText xml:space="preserve"> HYPERLINK "https://github.com/thombergs/code-examples/tree/master/spring-boot/spring-boot-testing" </w:instrText>
      </w:r>
      <w:r w:rsidRPr="00131676">
        <w:rPr>
          <w:rFonts w:ascii="Roboto Slab" w:hAnsi="Roboto Slab" w:cs="Times New Roman"/>
          <w:color w:val="3D455C"/>
          <w:sz w:val="33"/>
          <w:szCs w:val="33"/>
        </w:rPr>
        <w:fldChar w:fldCharType="separate"/>
      </w:r>
      <w:r w:rsidRPr="00131676">
        <w:rPr>
          <w:rFonts w:ascii="Roboto Slab" w:hAnsi="Roboto Slab" w:cs="Times New Roman"/>
          <w:color w:val="00BFA5"/>
          <w:sz w:val="33"/>
          <w:szCs w:val="33"/>
          <w:u w:val="single"/>
          <w:lang w:val="en-US"/>
        </w:rPr>
        <w:t>on GitHub</w:t>
      </w:r>
      <w:r w:rsidRPr="00131676">
        <w:rPr>
          <w:rFonts w:ascii="Roboto Slab" w:hAnsi="Roboto Slab" w:cs="Times New Roman"/>
          <w:color w:val="3D455C"/>
          <w:sz w:val="33"/>
          <w:szCs w:val="33"/>
        </w:rPr>
        <w:fldChar w:fldCharType="end"/>
      </w:r>
      <w:r w:rsidRPr="00131676">
        <w:rPr>
          <w:rFonts w:ascii="Roboto Slab" w:hAnsi="Roboto Slab" w:cs="Times New Roman"/>
          <w:color w:val="3D455C"/>
          <w:sz w:val="33"/>
          <w:szCs w:val="33"/>
          <w:lang w:val="en-US"/>
        </w:rPr>
        <w:t>.</w:t>
      </w:r>
    </w:p>
    <w:p w:rsidR="00131676" w:rsidRPr="00131676" w:rsidRDefault="00131676" w:rsidP="00440DD4">
      <w:pPr>
        <w:numPr>
          <w:ilvl w:val="0"/>
          <w:numId w:val="29"/>
        </w:numPr>
        <w:pBdr>
          <w:bottom w:val="single" w:sz="6" w:space="4" w:color="F2F3F3"/>
        </w:pBdr>
        <w:spacing w:before="450" w:after="225" w:line="240" w:lineRule="auto"/>
        <w:ind w:left="-225" w:firstLine="0"/>
        <w:outlineLvl w:val="1"/>
        <w:rPr>
          <w:rFonts w:ascii="Roboto Slab" w:hAnsi="Roboto Slab" w:cs="Times New Roman"/>
          <w:b/>
          <w:bCs/>
          <w:color w:val="212631"/>
          <w:sz w:val="48"/>
          <w:szCs w:val="48"/>
          <w:lang w:val="en-US"/>
        </w:rPr>
      </w:pPr>
      <w:r w:rsidRPr="00131676">
        <w:rPr>
          <w:rFonts w:ascii="Roboto Slab" w:hAnsi="Roboto Slab" w:cs="Times New Roman"/>
          <w:b/>
          <w:bCs/>
          <w:color w:val="212631"/>
          <w:sz w:val="48"/>
          <w:szCs w:val="48"/>
          <w:lang w:val="en-US"/>
        </w:rPr>
        <w:t>The “Testing with Spring Boot” Series</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lastRenderedPageBreak/>
        <w:t>This tutorial is part of a series:</w:t>
      </w:r>
    </w:p>
    <w:p w:rsidR="00131676" w:rsidRPr="00131676" w:rsidRDefault="00131676" w:rsidP="00440DD4">
      <w:pPr>
        <w:numPr>
          <w:ilvl w:val="0"/>
          <w:numId w:val="33"/>
        </w:numPr>
        <w:spacing w:before="100" w:beforeAutospacing="1" w:after="100" w:afterAutospacing="1" w:line="240" w:lineRule="auto"/>
        <w:ind w:left="-225"/>
        <w:rPr>
          <w:rFonts w:ascii="Roboto Slab" w:hAnsi="Roboto Slab" w:cs="Times New Roman"/>
          <w:color w:val="3D455C"/>
          <w:sz w:val="33"/>
          <w:szCs w:val="33"/>
        </w:rPr>
      </w:pPr>
      <w:r w:rsidRPr="00131676">
        <w:rPr>
          <w:rFonts w:ascii="Roboto Slab" w:hAnsi="Roboto Slab" w:cs="Times New Roman"/>
          <w:color w:val="3D455C"/>
          <w:sz w:val="33"/>
          <w:szCs w:val="33"/>
        </w:rPr>
        <w:fldChar w:fldCharType="begin"/>
      </w:r>
      <w:r w:rsidRPr="00131676">
        <w:rPr>
          <w:rFonts w:ascii="Roboto Slab" w:hAnsi="Roboto Slab" w:cs="Times New Roman"/>
          <w:color w:val="3D455C"/>
          <w:sz w:val="33"/>
          <w:szCs w:val="33"/>
        </w:rPr>
        <w:instrText xml:space="preserve"> HYPERLINK "https://reflectoring.io/unit-testing-spring-boot/" </w:instrText>
      </w:r>
      <w:r w:rsidRPr="00131676">
        <w:rPr>
          <w:rFonts w:ascii="Roboto Slab" w:hAnsi="Roboto Slab" w:cs="Times New Roman"/>
          <w:color w:val="3D455C"/>
          <w:sz w:val="33"/>
          <w:szCs w:val="33"/>
        </w:rPr>
        <w:fldChar w:fldCharType="separate"/>
      </w:r>
      <w:r w:rsidRPr="00131676">
        <w:rPr>
          <w:rFonts w:ascii="Roboto Slab" w:hAnsi="Roboto Slab" w:cs="Times New Roman"/>
          <w:color w:val="00BFA5"/>
          <w:sz w:val="33"/>
          <w:szCs w:val="33"/>
          <w:u w:val="single"/>
        </w:rPr>
        <w:t xml:space="preserve">Unit </w:t>
      </w:r>
      <w:proofErr w:type="spellStart"/>
      <w:r w:rsidRPr="00131676">
        <w:rPr>
          <w:rFonts w:ascii="Roboto Slab" w:hAnsi="Roboto Slab" w:cs="Times New Roman"/>
          <w:color w:val="00BFA5"/>
          <w:sz w:val="33"/>
          <w:szCs w:val="33"/>
          <w:u w:val="single"/>
        </w:rPr>
        <w:t>Testing</w:t>
      </w:r>
      <w:proofErr w:type="spellEnd"/>
      <w:r w:rsidRPr="00131676">
        <w:rPr>
          <w:rFonts w:ascii="Roboto Slab" w:hAnsi="Roboto Slab" w:cs="Times New Roman"/>
          <w:color w:val="00BFA5"/>
          <w:sz w:val="33"/>
          <w:szCs w:val="33"/>
          <w:u w:val="single"/>
        </w:rPr>
        <w:t xml:space="preserve"> </w:t>
      </w:r>
      <w:proofErr w:type="spellStart"/>
      <w:r w:rsidRPr="00131676">
        <w:rPr>
          <w:rFonts w:ascii="Roboto Slab" w:hAnsi="Roboto Slab" w:cs="Times New Roman"/>
          <w:color w:val="00BFA5"/>
          <w:sz w:val="33"/>
          <w:szCs w:val="33"/>
          <w:u w:val="single"/>
        </w:rPr>
        <w:t>with</w:t>
      </w:r>
      <w:proofErr w:type="spellEnd"/>
      <w:r w:rsidRPr="00131676">
        <w:rPr>
          <w:rFonts w:ascii="Roboto Slab" w:hAnsi="Roboto Slab" w:cs="Times New Roman"/>
          <w:color w:val="00BFA5"/>
          <w:sz w:val="33"/>
          <w:szCs w:val="33"/>
          <w:u w:val="single"/>
        </w:rPr>
        <w:t xml:space="preserve"> Spring Boot</w:t>
      </w:r>
      <w:r w:rsidRPr="00131676">
        <w:rPr>
          <w:rFonts w:ascii="Roboto Slab" w:hAnsi="Roboto Slab" w:cs="Times New Roman"/>
          <w:color w:val="3D455C"/>
          <w:sz w:val="33"/>
          <w:szCs w:val="33"/>
        </w:rPr>
        <w:fldChar w:fldCharType="end"/>
      </w:r>
    </w:p>
    <w:p w:rsidR="00131676" w:rsidRPr="00131676" w:rsidRDefault="00131676" w:rsidP="00440DD4">
      <w:pPr>
        <w:numPr>
          <w:ilvl w:val="0"/>
          <w:numId w:val="33"/>
        </w:numPr>
        <w:spacing w:before="100" w:beforeAutospacing="1" w:after="100" w:afterAutospacing="1" w:line="240" w:lineRule="auto"/>
        <w:ind w:left="-225"/>
        <w:rPr>
          <w:rFonts w:ascii="Roboto Slab" w:hAnsi="Roboto Slab" w:cs="Times New Roman"/>
          <w:color w:val="3D455C"/>
          <w:sz w:val="33"/>
          <w:szCs w:val="33"/>
        </w:rPr>
      </w:pPr>
      <w:hyperlink r:id="rId16" w:history="1">
        <w:proofErr w:type="spellStart"/>
        <w:r w:rsidRPr="00131676">
          <w:rPr>
            <w:rFonts w:ascii="Roboto Slab" w:hAnsi="Roboto Slab" w:cs="Times New Roman"/>
            <w:color w:val="00BFA5"/>
            <w:sz w:val="33"/>
            <w:szCs w:val="33"/>
            <w:u w:val="single"/>
          </w:rPr>
          <w:t>Testing</w:t>
        </w:r>
        <w:proofErr w:type="spellEnd"/>
        <w:r w:rsidRPr="00131676">
          <w:rPr>
            <w:rFonts w:ascii="Roboto Slab" w:hAnsi="Roboto Slab" w:cs="Times New Roman"/>
            <w:color w:val="00BFA5"/>
            <w:sz w:val="33"/>
            <w:szCs w:val="33"/>
            <w:u w:val="single"/>
          </w:rPr>
          <w:t xml:space="preserve"> Spring MVC Web Controllers </w:t>
        </w:r>
        <w:proofErr w:type="spellStart"/>
        <w:r w:rsidRPr="00131676">
          <w:rPr>
            <w:rFonts w:ascii="Roboto Slab" w:hAnsi="Roboto Slab" w:cs="Times New Roman"/>
            <w:color w:val="00BFA5"/>
            <w:sz w:val="33"/>
            <w:szCs w:val="33"/>
            <w:u w:val="single"/>
          </w:rPr>
          <w:t>with</w:t>
        </w:r>
        <w:proofErr w:type="spellEnd"/>
        <w:r w:rsidRPr="00131676">
          <w:rPr>
            <w:rFonts w:ascii="Roboto Slab" w:hAnsi="Roboto Slab" w:cs="Times New Roman"/>
            <w:color w:val="00BFA5"/>
            <w:sz w:val="33"/>
            <w:szCs w:val="33"/>
            <w:u w:val="single"/>
          </w:rPr>
          <w:t> </w:t>
        </w:r>
        <w:r w:rsidRPr="00131676">
          <w:rPr>
            <w:rFonts w:ascii="Roboto Mono" w:hAnsi="Roboto Mono" w:cs="Courier New"/>
            <w:color w:val="000000"/>
            <w:sz w:val="30"/>
            <w:szCs w:val="30"/>
            <w:shd w:val="clear" w:color="auto" w:fill="EEEEEE"/>
          </w:rPr>
          <w:t>@</w:t>
        </w:r>
        <w:proofErr w:type="spellStart"/>
        <w:r w:rsidRPr="00131676">
          <w:rPr>
            <w:rFonts w:ascii="Roboto Mono" w:hAnsi="Roboto Mono" w:cs="Courier New"/>
            <w:color w:val="000000"/>
            <w:sz w:val="30"/>
            <w:szCs w:val="30"/>
            <w:shd w:val="clear" w:color="auto" w:fill="EEEEEE"/>
          </w:rPr>
          <w:t>WebMvcTest</w:t>
        </w:r>
        <w:proofErr w:type="spellEnd"/>
      </w:hyperlink>
    </w:p>
    <w:p w:rsidR="00131676" w:rsidRPr="00131676" w:rsidRDefault="00131676" w:rsidP="00440DD4">
      <w:pPr>
        <w:numPr>
          <w:ilvl w:val="0"/>
          <w:numId w:val="33"/>
        </w:numPr>
        <w:spacing w:before="100" w:beforeAutospacing="1" w:after="100" w:afterAutospacing="1" w:line="240" w:lineRule="auto"/>
        <w:ind w:left="-225"/>
        <w:rPr>
          <w:rFonts w:ascii="Roboto Slab" w:hAnsi="Roboto Slab" w:cs="Times New Roman"/>
          <w:color w:val="3D455C"/>
          <w:sz w:val="33"/>
          <w:szCs w:val="33"/>
        </w:rPr>
      </w:pPr>
      <w:hyperlink r:id="rId17" w:history="1">
        <w:proofErr w:type="spellStart"/>
        <w:r w:rsidRPr="00131676">
          <w:rPr>
            <w:rFonts w:ascii="Roboto Slab" w:hAnsi="Roboto Slab" w:cs="Times New Roman"/>
            <w:color w:val="00BFA5"/>
            <w:sz w:val="33"/>
            <w:szCs w:val="33"/>
            <w:u w:val="single"/>
          </w:rPr>
          <w:t>Testing</w:t>
        </w:r>
        <w:proofErr w:type="spellEnd"/>
        <w:r w:rsidRPr="00131676">
          <w:rPr>
            <w:rFonts w:ascii="Roboto Slab" w:hAnsi="Roboto Slab" w:cs="Times New Roman"/>
            <w:color w:val="00BFA5"/>
            <w:sz w:val="33"/>
            <w:szCs w:val="33"/>
            <w:u w:val="single"/>
          </w:rPr>
          <w:t xml:space="preserve"> JPA </w:t>
        </w:r>
        <w:proofErr w:type="spellStart"/>
        <w:r w:rsidRPr="00131676">
          <w:rPr>
            <w:rFonts w:ascii="Roboto Slab" w:hAnsi="Roboto Slab" w:cs="Times New Roman"/>
            <w:color w:val="00BFA5"/>
            <w:sz w:val="33"/>
            <w:szCs w:val="33"/>
            <w:u w:val="single"/>
          </w:rPr>
          <w:t>Queries</w:t>
        </w:r>
        <w:proofErr w:type="spellEnd"/>
        <w:r w:rsidRPr="00131676">
          <w:rPr>
            <w:rFonts w:ascii="Roboto Slab" w:hAnsi="Roboto Slab" w:cs="Times New Roman"/>
            <w:color w:val="00BFA5"/>
            <w:sz w:val="33"/>
            <w:szCs w:val="33"/>
            <w:u w:val="single"/>
          </w:rPr>
          <w:t xml:space="preserve"> </w:t>
        </w:r>
        <w:proofErr w:type="spellStart"/>
        <w:r w:rsidRPr="00131676">
          <w:rPr>
            <w:rFonts w:ascii="Roboto Slab" w:hAnsi="Roboto Slab" w:cs="Times New Roman"/>
            <w:color w:val="00BFA5"/>
            <w:sz w:val="33"/>
            <w:szCs w:val="33"/>
            <w:u w:val="single"/>
          </w:rPr>
          <w:t>with</w:t>
        </w:r>
        <w:proofErr w:type="spellEnd"/>
        <w:r w:rsidRPr="00131676">
          <w:rPr>
            <w:rFonts w:ascii="Roboto Slab" w:hAnsi="Roboto Slab" w:cs="Times New Roman"/>
            <w:color w:val="00BFA5"/>
            <w:sz w:val="33"/>
            <w:szCs w:val="33"/>
            <w:u w:val="single"/>
          </w:rPr>
          <w:t> </w:t>
        </w:r>
        <w:r w:rsidRPr="00131676">
          <w:rPr>
            <w:rFonts w:ascii="Roboto Mono" w:hAnsi="Roboto Mono" w:cs="Courier New"/>
            <w:color w:val="000000"/>
            <w:sz w:val="30"/>
            <w:szCs w:val="30"/>
            <w:shd w:val="clear" w:color="auto" w:fill="EEEEEE"/>
          </w:rPr>
          <w:t>@</w:t>
        </w:r>
        <w:proofErr w:type="spellStart"/>
        <w:r w:rsidRPr="00131676">
          <w:rPr>
            <w:rFonts w:ascii="Roboto Mono" w:hAnsi="Roboto Mono" w:cs="Courier New"/>
            <w:color w:val="000000"/>
            <w:sz w:val="30"/>
            <w:szCs w:val="30"/>
            <w:shd w:val="clear" w:color="auto" w:fill="EEEEEE"/>
          </w:rPr>
          <w:t>DataJpaTest</w:t>
        </w:r>
        <w:proofErr w:type="spellEnd"/>
      </w:hyperlink>
    </w:p>
    <w:p w:rsidR="00131676" w:rsidRPr="00131676" w:rsidRDefault="00131676" w:rsidP="00440DD4">
      <w:pPr>
        <w:numPr>
          <w:ilvl w:val="0"/>
          <w:numId w:val="33"/>
        </w:numPr>
        <w:spacing w:before="100" w:beforeAutospacing="1" w:after="100" w:afterAutospacing="1" w:line="240" w:lineRule="auto"/>
        <w:ind w:left="-225"/>
        <w:rPr>
          <w:rFonts w:ascii="Roboto Slab" w:hAnsi="Roboto Slab" w:cs="Times New Roman"/>
          <w:color w:val="3D455C"/>
          <w:sz w:val="33"/>
          <w:szCs w:val="33"/>
        </w:rPr>
      </w:pPr>
      <w:hyperlink r:id="rId18" w:history="1">
        <w:r w:rsidRPr="00131676">
          <w:rPr>
            <w:rFonts w:ascii="Roboto Slab" w:hAnsi="Roboto Slab" w:cs="Times New Roman"/>
            <w:color w:val="00BFA5"/>
            <w:sz w:val="33"/>
            <w:szCs w:val="33"/>
            <w:u w:val="single"/>
          </w:rPr>
          <w:t xml:space="preserve">Integration Tests </w:t>
        </w:r>
        <w:proofErr w:type="spellStart"/>
        <w:r w:rsidRPr="00131676">
          <w:rPr>
            <w:rFonts w:ascii="Roboto Slab" w:hAnsi="Roboto Slab" w:cs="Times New Roman"/>
            <w:color w:val="00BFA5"/>
            <w:sz w:val="33"/>
            <w:szCs w:val="33"/>
            <w:u w:val="single"/>
          </w:rPr>
          <w:t>with</w:t>
        </w:r>
        <w:proofErr w:type="spellEnd"/>
        <w:r w:rsidRPr="00131676">
          <w:rPr>
            <w:rFonts w:ascii="Roboto Slab" w:hAnsi="Roboto Slab" w:cs="Times New Roman"/>
            <w:color w:val="00BFA5"/>
            <w:sz w:val="33"/>
            <w:szCs w:val="33"/>
            <w:u w:val="single"/>
          </w:rPr>
          <w:t> </w:t>
        </w:r>
        <w:r w:rsidRPr="00131676">
          <w:rPr>
            <w:rFonts w:ascii="Roboto Mono" w:hAnsi="Roboto Mono" w:cs="Courier New"/>
            <w:color w:val="000000"/>
            <w:sz w:val="30"/>
            <w:szCs w:val="30"/>
            <w:shd w:val="clear" w:color="auto" w:fill="EEEEEE"/>
          </w:rPr>
          <w:t>@</w:t>
        </w:r>
        <w:proofErr w:type="spellStart"/>
        <w:r w:rsidRPr="00131676">
          <w:rPr>
            <w:rFonts w:ascii="Roboto Mono" w:hAnsi="Roboto Mono" w:cs="Courier New"/>
            <w:color w:val="000000"/>
            <w:sz w:val="30"/>
            <w:szCs w:val="30"/>
            <w:shd w:val="clear" w:color="auto" w:fill="EEEEEE"/>
          </w:rPr>
          <w:t>SpringBootTest</w:t>
        </w:r>
        <w:proofErr w:type="spellEnd"/>
      </w:hyperlink>
    </w:p>
    <w:p w:rsidR="00131676" w:rsidRPr="00131676" w:rsidRDefault="00131676" w:rsidP="00440DD4">
      <w:pPr>
        <w:numPr>
          <w:ilvl w:val="0"/>
          <w:numId w:val="29"/>
        </w:numPr>
        <w:pBdr>
          <w:bottom w:val="single" w:sz="6" w:space="4" w:color="F2F3F3"/>
        </w:pBdr>
        <w:spacing w:before="450" w:after="225" w:line="240" w:lineRule="auto"/>
        <w:ind w:left="-225" w:firstLine="0"/>
        <w:outlineLvl w:val="1"/>
        <w:rPr>
          <w:rFonts w:ascii="Roboto Slab" w:hAnsi="Roboto Slab" w:cs="Times New Roman"/>
          <w:b/>
          <w:bCs/>
          <w:color w:val="212631"/>
          <w:sz w:val="48"/>
          <w:szCs w:val="48"/>
        </w:rPr>
      </w:pPr>
      <w:proofErr w:type="spellStart"/>
      <w:r w:rsidRPr="00131676">
        <w:rPr>
          <w:rFonts w:ascii="Roboto Slab" w:hAnsi="Roboto Slab" w:cs="Times New Roman"/>
          <w:b/>
          <w:bCs/>
          <w:color w:val="212631"/>
          <w:sz w:val="48"/>
          <w:szCs w:val="48"/>
        </w:rPr>
        <w:t>Dependencies</w:t>
      </w:r>
      <w:proofErr w:type="spellEnd"/>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We’re going to use JUnit Jupiter (JUnit 5) as the testing framework, Mockito for mocking, AssertJ for creating assertions and Lombok to reduce boilerplate code:</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dependencies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compile</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'org.springframework.boot:spring-boot-starter-web'</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compileOnly</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'org.projectlombok:lombok'</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testCompile</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'org.springframework.boot:spring-boot-starter-test'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testCompile </w:t>
      </w:r>
      <w:r w:rsidRPr="00131676">
        <w:rPr>
          <w:rFonts w:ascii="Roboto Mono" w:hAnsi="Roboto Mono" w:cs="Courier New"/>
          <w:color w:val="DD1144"/>
          <w:sz w:val="20"/>
          <w:szCs w:val="20"/>
          <w:lang w:val="en-US"/>
        </w:rPr>
        <w:t>'org.junit.jupiter:junit-jupiter-engine:5.2.0'</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testCompile</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'org.mockito:mockito-junit-jupiter:2.23.0'</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AssertJ and Mockito automatically come with the dependency to </w:t>
      </w:r>
      <w:r w:rsidRPr="00131676">
        <w:rPr>
          <w:rFonts w:ascii="Roboto Mono" w:hAnsi="Roboto Mono" w:cs="Courier New"/>
          <w:color w:val="000000"/>
          <w:sz w:val="30"/>
          <w:szCs w:val="30"/>
          <w:shd w:val="clear" w:color="auto" w:fill="EEEEEE"/>
          <w:lang w:val="en-US"/>
        </w:rPr>
        <w:t>spring-boot-starter-test</w:t>
      </w:r>
      <w:r w:rsidRPr="00131676">
        <w:rPr>
          <w:rFonts w:ascii="Roboto Slab" w:hAnsi="Roboto Slab" w:cs="Times New Roman"/>
          <w:color w:val="3D455C"/>
          <w:sz w:val="33"/>
          <w:szCs w:val="33"/>
          <w:lang w:val="en-US"/>
        </w:rPr>
        <w:t>.</w:t>
      </w:r>
    </w:p>
    <w:p w:rsidR="00131676" w:rsidRPr="00131676" w:rsidRDefault="00131676" w:rsidP="00440DD4">
      <w:pPr>
        <w:numPr>
          <w:ilvl w:val="0"/>
          <w:numId w:val="29"/>
        </w:numPr>
        <w:pBdr>
          <w:bottom w:val="single" w:sz="6" w:space="4" w:color="F2F3F3"/>
        </w:pBdr>
        <w:spacing w:before="450" w:after="225" w:line="240" w:lineRule="auto"/>
        <w:ind w:left="-225" w:firstLine="0"/>
        <w:outlineLvl w:val="1"/>
        <w:rPr>
          <w:rFonts w:ascii="Roboto Slab" w:hAnsi="Roboto Slab" w:cs="Times New Roman"/>
          <w:b/>
          <w:bCs/>
          <w:color w:val="212631"/>
          <w:sz w:val="48"/>
          <w:szCs w:val="48"/>
        </w:rPr>
      </w:pPr>
      <w:proofErr w:type="spellStart"/>
      <w:r w:rsidRPr="00131676">
        <w:rPr>
          <w:rFonts w:ascii="Roboto Slab" w:hAnsi="Roboto Slab" w:cs="Times New Roman"/>
          <w:b/>
          <w:bCs/>
          <w:color w:val="212631"/>
          <w:sz w:val="48"/>
          <w:szCs w:val="48"/>
        </w:rPr>
        <w:t>Responsibilities</w:t>
      </w:r>
      <w:proofErr w:type="spellEnd"/>
      <w:r w:rsidRPr="00131676">
        <w:rPr>
          <w:rFonts w:ascii="Roboto Slab" w:hAnsi="Roboto Slab" w:cs="Times New Roman"/>
          <w:b/>
          <w:bCs/>
          <w:color w:val="212631"/>
          <w:sz w:val="48"/>
          <w:szCs w:val="48"/>
        </w:rPr>
        <w:t xml:space="preserve"> of a Web Controller</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Let’s start by looking at a typical REST controller:</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t>@RestController</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lastRenderedPageBreak/>
        <w:t>@RequiredArgsConstructor</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class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RegisterRestController</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private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final</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RegisterUseCase</w:t>
      </w:r>
      <w:r w:rsidRPr="00131676">
        <w:rPr>
          <w:rFonts w:ascii="Roboto Mono" w:hAnsi="Roboto Mono" w:cs="Courier New"/>
          <w:color w:val="333333"/>
          <w:sz w:val="20"/>
          <w:szCs w:val="20"/>
          <w:lang w:val="en-US"/>
        </w:rPr>
        <w:t xml:space="preserve"> registerUseCase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@PostMapping</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"/forums/{forumId}/register"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register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@PathVariable</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"forumId"</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Long</w:t>
      </w:r>
      <w:r w:rsidRPr="00131676">
        <w:rPr>
          <w:rFonts w:ascii="Roboto Mono" w:hAnsi="Roboto Mono" w:cs="Courier New"/>
          <w:color w:val="333333"/>
          <w:sz w:val="20"/>
          <w:szCs w:val="20"/>
          <w:lang w:val="en-US"/>
        </w:rPr>
        <w:t xml:space="preserve"> forumId</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@Valid</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@RequestBody</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color w:val="333333"/>
          <w:sz w:val="20"/>
          <w:szCs w:val="20"/>
          <w:lang w:val="en-US"/>
        </w:rPr>
        <w:t xml:space="preserve"> userResource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@RequestParam</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"sendWelcomeMail"</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boolean</w:t>
      </w:r>
      <w:r w:rsidRPr="00131676">
        <w:rPr>
          <w:rFonts w:ascii="Roboto Mono" w:hAnsi="Roboto Mono" w:cs="Courier New"/>
          <w:color w:val="333333"/>
          <w:sz w:val="20"/>
          <w:szCs w:val="20"/>
          <w:lang w:val="en-US"/>
        </w:rPr>
        <w:t xml:space="preserve"> sendWelcomeMail</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w:t>
      </w:r>
      <w:r w:rsidRPr="00131676">
        <w:rPr>
          <w:rFonts w:ascii="Roboto Mono" w:hAnsi="Roboto Mono" w:cs="Courier New"/>
          <w:color w:val="333333"/>
          <w:sz w:val="20"/>
          <w:szCs w:val="20"/>
          <w:lang w:val="en-US"/>
        </w:rPr>
        <w:t xml:space="preserve"> user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userResource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getName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userResource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getEmail</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Long</w:t>
      </w:r>
      <w:r w:rsidRPr="00131676">
        <w:rPr>
          <w:rFonts w:ascii="Roboto Mono" w:hAnsi="Roboto Mono" w:cs="Courier New"/>
          <w:color w:val="333333"/>
          <w:sz w:val="20"/>
          <w:szCs w:val="20"/>
          <w:lang w:val="en-US"/>
        </w:rPr>
        <w:t xml:space="preserve"> userId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registerUseCase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registerUser</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user</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sendWelcomeMail</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return</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UserResource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userId</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user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getName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user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getEmail</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lastRenderedPageBreak/>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The controller method is annotated with </w:t>
      </w:r>
      <w:r w:rsidRPr="00131676">
        <w:rPr>
          <w:rFonts w:ascii="Roboto Mono" w:hAnsi="Roboto Mono" w:cs="Courier New"/>
          <w:color w:val="000000"/>
          <w:sz w:val="30"/>
          <w:szCs w:val="30"/>
          <w:shd w:val="clear" w:color="auto" w:fill="EEEEEE"/>
          <w:lang w:val="en-US"/>
        </w:rPr>
        <w:t>@PostMapping</w:t>
      </w:r>
      <w:r w:rsidRPr="00131676">
        <w:rPr>
          <w:rFonts w:ascii="Roboto Slab" w:hAnsi="Roboto Slab" w:cs="Times New Roman"/>
          <w:color w:val="3D455C"/>
          <w:sz w:val="33"/>
          <w:szCs w:val="33"/>
          <w:lang w:val="en-US"/>
        </w:rPr>
        <w:t> to define the URL, HTTP method and content type it should listen to.</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It takes input via parameters annotated with </w:t>
      </w:r>
      <w:r w:rsidRPr="00131676">
        <w:rPr>
          <w:rFonts w:ascii="Roboto Mono" w:hAnsi="Roboto Mono" w:cs="Courier New"/>
          <w:color w:val="000000"/>
          <w:sz w:val="30"/>
          <w:szCs w:val="30"/>
          <w:shd w:val="clear" w:color="auto" w:fill="EEEEEE"/>
          <w:lang w:val="en-US"/>
        </w:rPr>
        <w:t>@PathVariable</w:t>
      </w:r>
      <w:r w:rsidRPr="00131676">
        <w:rPr>
          <w:rFonts w:ascii="Roboto Slab" w:hAnsi="Roboto Slab" w:cs="Times New Roman"/>
          <w:color w:val="3D455C"/>
          <w:sz w:val="33"/>
          <w:szCs w:val="33"/>
          <w:lang w:val="en-US"/>
        </w:rPr>
        <w:t>, </w:t>
      </w:r>
      <w:r w:rsidRPr="00131676">
        <w:rPr>
          <w:rFonts w:ascii="Roboto Mono" w:hAnsi="Roboto Mono" w:cs="Courier New"/>
          <w:color w:val="000000"/>
          <w:sz w:val="30"/>
          <w:szCs w:val="30"/>
          <w:shd w:val="clear" w:color="auto" w:fill="EEEEEE"/>
          <w:lang w:val="en-US"/>
        </w:rPr>
        <w:t>@RequestBody</w:t>
      </w:r>
      <w:r w:rsidRPr="00131676">
        <w:rPr>
          <w:rFonts w:ascii="Roboto Slab" w:hAnsi="Roboto Slab" w:cs="Times New Roman"/>
          <w:color w:val="3D455C"/>
          <w:sz w:val="33"/>
          <w:szCs w:val="33"/>
          <w:lang w:val="en-US"/>
        </w:rPr>
        <w:t>, and </w:t>
      </w:r>
      <w:r w:rsidRPr="00131676">
        <w:rPr>
          <w:rFonts w:ascii="Roboto Mono" w:hAnsi="Roboto Mono" w:cs="Courier New"/>
          <w:color w:val="000000"/>
          <w:sz w:val="30"/>
          <w:szCs w:val="30"/>
          <w:shd w:val="clear" w:color="auto" w:fill="EEEEEE"/>
          <w:lang w:val="en-US"/>
        </w:rPr>
        <w:t>@RequestParam</w:t>
      </w:r>
      <w:r w:rsidRPr="00131676">
        <w:rPr>
          <w:rFonts w:ascii="Roboto Slab" w:hAnsi="Roboto Slab" w:cs="Times New Roman"/>
          <w:color w:val="3D455C"/>
          <w:sz w:val="33"/>
          <w:szCs w:val="33"/>
          <w:lang w:val="en-US"/>
        </w:rPr>
        <w:t> which are automatically filled from the incoming HTTP request.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Parameters my be annotated with </w:t>
      </w:r>
      <w:r w:rsidRPr="00131676">
        <w:rPr>
          <w:rFonts w:ascii="Roboto Mono" w:hAnsi="Roboto Mono" w:cs="Courier New"/>
          <w:color w:val="000000"/>
          <w:sz w:val="30"/>
          <w:szCs w:val="30"/>
          <w:shd w:val="clear" w:color="auto" w:fill="EEEEEE"/>
          <w:lang w:val="en-US"/>
        </w:rPr>
        <w:t>@Valid</w:t>
      </w:r>
      <w:r w:rsidRPr="00131676">
        <w:rPr>
          <w:rFonts w:ascii="Roboto Slab" w:hAnsi="Roboto Slab" w:cs="Times New Roman"/>
          <w:color w:val="3D455C"/>
          <w:sz w:val="33"/>
          <w:szCs w:val="33"/>
          <w:lang w:val="en-US"/>
        </w:rPr>
        <w:t> to indicate that Spring should perform </w:t>
      </w:r>
      <w:proofErr w:type="spellStart"/>
      <w:r w:rsidRPr="00131676">
        <w:rPr>
          <w:rFonts w:ascii="Roboto Slab" w:hAnsi="Roboto Slab" w:cs="Times New Roman"/>
          <w:color w:val="3D455C"/>
          <w:sz w:val="33"/>
          <w:szCs w:val="33"/>
        </w:rPr>
        <w:fldChar w:fldCharType="begin"/>
      </w:r>
      <w:proofErr w:type="spellEnd"/>
      <w:r w:rsidRPr="00131676">
        <w:rPr>
          <w:rFonts w:ascii="Roboto Slab" w:hAnsi="Roboto Slab" w:cs="Times New Roman"/>
          <w:color w:val="3D455C"/>
          <w:sz w:val="33"/>
          <w:szCs w:val="33"/>
          <w:lang w:val="en-US"/>
        </w:rPr>
        <w:instrText xml:space="preserve"> HYPERLINK "https://reflectoring.io/bean-validation-with-spring-boot/" </w:instrText>
      </w:r>
      <w:proofErr w:type="spellStart"/>
      <w:r w:rsidRPr="00131676">
        <w:rPr>
          <w:rFonts w:ascii="Roboto Slab" w:hAnsi="Roboto Slab" w:cs="Times New Roman"/>
          <w:color w:val="3D455C"/>
          <w:sz w:val="33"/>
          <w:szCs w:val="33"/>
        </w:rPr>
        <w:fldChar w:fldCharType="separate"/>
      </w:r>
      <w:proofErr w:type="spellEnd"/>
      <w:r w:rsidRPr="00131676">
        <w:rPr>
          <w:rFonts w:ascii="Roboto Slab" w:hAnsi="Roboto Slab" w:cs="Times New Roman"/>
          <w:color w:val="00BFA5"/>
          <w:sz w:val="33"/>
          <w:szCs w:val="33"/>
          <w:u w:val="single"/>
          <w:lang w:val="en-US"/>
        </w:rPr>
        <w:t>bean validation</w:t>
      </w:r>
      <w:r w:rsidRPr="00131676">
        <w:rPr>
          <w:rFonts w:ascii="Roboto Slab" w:hAnsi="Roboto Slab" w:cs="Times New Roman"/>
          <w:color w:val="3D455C"/>
          <w:sz w:val="33"/>
          <w:szCs w:val="33"/>
        </w:rPr>
        <w:fldChar w:fldCharType="end"/>
      </w:r>
      <w:r w:rsidRPr="00131676">
        <w:rPr>
          <w:rFonts w:ascii="Roboto Slab" w:hAnsi="Roboto Slab" w:cs="Times New Roman"/>
          <w:color w:val="3D455C"/>
          <w:sz w:val="33"/>
          <w:szCs w:val="33"/>
          <w:lang w:val="en-US"/>
        </w:rPr>
        <w:t> on them.</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The controller then works with those parameters, calling the business logic before returning a plain Java object, which is automatically mapped into JSON and written into the HTTP response body by default.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There’s a lot of Spring magic going on here. In summary, for each request, a controller usually does the following steps:</w:t>
      </w:r>
    </w:p>
    <w:tbl>
      <w:tblPr>
        <w:tblW w:w="0" w:type="auto"/>
        <w:tblCellMar>
          <w:top w:w="15" w:type="dxa"/>
          <w:left w:w="15" w:type="dxa"/>
          <w:bottom w:w="15" w:type="dxa"/>
          <w:right w:w="15" w:type="dxa"/>
        </w:tblCellMar>
        <w:tblLook w:val="04A0" w:firstRow="1" w:lastRow="0" w:firstColumn="1" w:lastColumn="0" w:noHBand="0" w:noVBand="1"/>
      </w:tblPr>
      <w:tblGrid>
        <w:gridCol w:w="330"/>
        <w:gridCol w:w="1469"/>
        <w:gridCol w:w="7151"/>
      </w:tblGrid>
      <w:tr w:rsidR="00131676" w:rsidRPr="00131676" w:rsidTr="00131676">
        <w:trPr>
          <w:tblHeader/>
        </w:trPr>
        <w:tc>
          <w:tcPr>
            <w:tcW w:w="0" w:type="auto"/>
            <w:tcBorders>
              <w:left w:val="single" w:sz="48" w:space="0" w:color="FFFFFF"/>
              <w:bottom w:val="single" w:sz="6" w:space="0" w:color="F2F3F3"/>
              <w:right w:val="single" w:sz="48" w:space="0" w:color="FFFFFF"/>
            </w:tcBorders>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b/>
                <w:bCs/>
                <w:color w:val="auto"/>
                <w:sz w:val="24"/>
                <w:szCs w:val="24"/>
              </w:rPr>
            </w:pPr>
            <w:r w:rsidRPr="00131676">
              <w:rPr>
                <w:rFonts w:ascii="Times New Roman" w:hAnsi="Times New Roman" w:cs="Times New Roman"/>
                <w:b/>
                <w:bCs/>
                <w:color w:val="auto"/>
                <w:sz w:val="24"/>
                <w:szCs w:val="24"/>
              </w:rPr>
              <w:t>#</w:t>
            </w:r>
          </w:p>
        </w:tc>
        <w:tc>
          <w:tcPr>
            <w:tcW w:w="0" w:type="auto"/>
            <w:tcBorders>
              <w:left w:val="single" w:sz="48" w:space="0" w:color="FFFFFF"/>
              <w:bottom w:val="single" w:sz="6" w:space="0" w:color="F2F3F3"/>
              <w:right w:val="single" w:sz="48" w:space="0" w:color="FFFFFF"/>
            </w:tcBorders>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b/>
                <w:bCs/>
                <w:color w:val="auto"/>
                <w:sz w:val="24"/>
                <w:szCs w:val="24"/>
              </w:rPr>
            </w:pPr>
            <w:proofErr w:type="spellStart"/>
            <w:r w:rsidRPr="00131676">
              <w:rPr>
                <w:rFonts w:ascii="Times New Roman" w:hAnsi="Times New Roman" w:cs="Times New Roman"/>
                <w:b/>
                <w:bCs/>
                <w:color w:val="auto"/>
                <w:sz w:val="24"/>
                <w:szCs w:val="24"/>
              </w:rPr>
              <w:t>Responsibility</w:t>
            </w:r>
            <w:proofErr w:type="spellEnd"/>
          </w:p>
        </w:tc>
        <w:tc>
          <w:tcPr>
            <w:tcW w:w="0" w:type="auto"/>
            <w:tcBorders>
              <w:left w:val="single" w:sz="48" w:space="0" w:color="FFFFFF"/>
              <w:bottom w:val="single" w:sz="6" w:space="0" w:color="F2F3F3"/>
              <w:right w:val="single" w:sz="48" w:space="0" w:color="FFFFFF"/>
            </w:tcBorders>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b/>
                <w:bCs/>
                <w:color w:val="auto"/>
                <w:sz w:val="24"/>
                <w:szCs w:val="24"/>
              </w:rPr>
            </w:pPr>
            <w:proofErr w:type="spellStart"/>
            <w:r w:rsidRPr="00131676">
              <w:rPr>
                <w:rFonts w:ascii="Times New Roman" w:hAnsi="Times New Roman" w:cs="Times New Roman"/>
                <w:b/>
                <w:bCs/>
                <w:color w:val="auto"/>
                <w:sz w:val="24"/>
                <w:szCs w:val="24"/>
              </w:rPr>
              <w:t>Description</w:t>
            </w:r>
            <w:proofErr w:type="spellEnd"/>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t>1.</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b/>
                <w:bCs/>
                <w:color w:val="auto"/>
                <w:sz w:val="24"/>
                <w:szCs w:val="24"/>
              </w:rPr>
              <w:t xml:space="preserve">Listen </w:t>
            </w:r>
            <w:proofErr w:type="spellStart"/>
            <w:r w:rsidRPr="00131676">
              <w:rPr>
                <w:rFonts w:ascii="Times New Roman" w:hAnsi="Times New Roman" w:cs="Times New Roman"/>
                <w:b/>
                <w:bCs/>
                <w:color w:val="auto"/>
                <w:sz w:val="24"/>
                <w:szCs w:val="24"/>
              </w:rPr>
              <w:t>to</w:t>
            </w:r>
            <w:proofErr w:type="spellEnd"/>
            <w:r w:rsidRPr="00131676">
              <w:rPr>
                <w:rFonts w:ascii="Times New Roman" w:hAnsi="Times New Roman" w:cs="Times New Roman"/>
                <w:b/>
                <w:bCs/>
                <w:color w:val="auto"/>
                <w:sz w:val="24"/>
                <w:szCs w:val="24"/>
              </w:rPr>
              <w:t xml:space="preserve"> HTTP </w:t>
            </w:r>
            <w:proofErr w:type="spellStart"/>
            <w:r w:rsidRPr="00131676">
              <w:rPr>
                <w:rFonts w:ascii="Times New Roman" w:hAnsi="Times New Roman" w:cs="Times New Roman"/>
                <w:b/>
                <w:bCs/>
                <w:color w:val="auto"/>
                <w:sz w:val="24"/>
                <w:szCs w:val="24"/>
              </w:rPr>
              <w:t>Requests</w:t>
            </w:r>
            <w:proofErr w:type="spellEnd"/>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The controller should respond to certain URLs, HTTP methods and content types.</w:t>
            </w:r>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t>2.</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proofErr w:type="spellStart"/>
            <w:r w:rsidRPr="00131676">
              <w:rPr>
                <w:rFonts w:ascii="Times New Roman" w:hAnsi="Times New Roman" w:cs="Times New Roman"/>
                <w:b/>
                <w:bCs/>
                <w:color w:val="auto"/>
                <w:sz w:val="24"/>
                <w:szCs w:val="24"/>
              </w:rPr>
              <w:t>Deserialize</w:t>
            </w:r>
            <w:proofErr w:type="spellEnd"/>
            <w:r w:rsidRPr="00131676">
              <w:rPr>
                <w:rFonts w:ascii="Times New Roman" w:hAnsi="Times New Roman" w:cs="Times New Roman"/>
                <w:b/>
                <w:bCs/>
                <w:color w:val="auto"/>
                <w:sz w:val="24"/>
                <w:szCs w:val="24"/>
              </w:rPr>
              <w:t xml:space="preserve"> Input</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The controller should parse the incoming HTTP request and create Java objects from variables in the URL, HTTP request parameters and the request body so that we can work with them in the code.</w:t>
            </w:r>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t>3.</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proofErr w:type="spellStart"/>
            <w:r w:rsidRPr="00131676">
              <w:rPr>
                <w:rFonts w:ascii="Times New Roman" w:hAnsi="Times New Roman" w:cs="Times New Roman"/>
                <w:b/>
                <w:bCs/>
                <w:color w:val="auto"/>
                <w:sz w:val="24"/>
                <w:szCs w:val="24"/>
              </w:rPr>
              <w:t>Validate</w:t>
            </w:r>
            <w:proofErr w:type="spellEnd"/>
            <w:r w:rsidRPr="00131676">
              <w:rPr>
                <w:rFonts w:ascii="Times New Roman" w:hAnsi="Times New Roman" w:cs="Times New Roman"/>
                <w:b/>
                <w:bCs/>
                <w:color w:val="auto"/>
                <w:sz w:val="24"/>
                <w:szCs w:val="24"/>
              </w:rPr>
              <w:t xml:space="preserve"> Input</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The controller is the first line of defense against bad input, so it’s a place where we can validate the input.</w:t>
            </w:r>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lastRenderedPageBreak/>
              <w:t>4.</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b/>
                <w:bCs/>
                <w:color w:val="auto"/>
                <w:sz w:val="24"/>
                <w:szCs w:val="24"/>
              </w:rPr>
              <w:t xml:space="preserve">Call </w:t>
            </w:r>
            <w:proofErr w:type="spellStart"/>
            <w:r w:rsidRPr="00131676">
              <w:rPr>
                <w:rFonts w:ascii="Times New Roman" w:hAnsi="Times New Roman" w:cs="Times New Roman"/>
                <w:b/>
                <w:bCs/>
                <w:color w:val="auto"/>
                <w:sz w:val="24"/>
                <w:szCs w:val="24"/>
              </w:rPr>
              <w:t>the</w:t>
            </w:r>
            <w:proofErr w:type="spellEnd"/>
            <w:r w:rsidRPr="00131676">
              <w:rPr>
                <w:rFonts w:ascii="Times New Roman" w:hAnsi="Times New Roman" w:cs="Times New Roman"/>
                <w:b/>
                <w:bCs/>
                <w:color w:val="auto"/>
                <w:sz w:val="24"/>
                <w:szCs w:val="24"/>
              </w:rPr>
              <w:t xml:space="preserve"> Business Logic</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Having parsed the input, the controller must transform the input into the model expected by the business logic and pass it on to the business logic.</w:t>
            </w:r>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t>5.</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proofErr w:type="spellStart"/>
            <w:r w:rsidRPr="00131676">
              <w:rPr>
                <w:rFonts w:ascii="Times New Roman" w:hAnsi="Times New Roman" w:cs="Times New Roman"/>
                <w:b/>
                <w:bCs/>
                <w:color w:val="auto"/>
                <w:sz w:val="24"/>
                <w:szCs w:val="24"/>
              </w:rPr>
              <w:t>Serialize</w:t>
            </w:r>
            <w:proofErr w:type="spellEnd"/>
            <w:r w:rsidRPr="00131676">
              <w:rPr>
                <w:rFonts w:ascii="Times New Roman" w:hAnsi="Times New Roman" w:cs="Times New Roman"/>
                <w:b/>
                <w:bCs/>
                <w:color w:val="auto"/>
                <w:sz w:val="24"/>
                <w:szCs w:val="24"/>
              </w:rPr>
              <w:t xml:space="preserve"> </w:t>
            </w:r>
            <w:proofErr w:type="spellStart"/>
            <w:r w:rsidRPr="00131676">
              <w:rPr>
                <w:rFonts w:ascii="Times New Roman" w:hAnsi="Times New Roman" w:cs="Times New Roman"/>
                <w:b/>
                <w:bCs/>
                <w:color w:val="auto"/>
                <w:sz w:val="24"/>
                <w:szCs w:val="24"/>
              </w:rPr>
              <w:t>the</w:t>
            </w:r>
            <w:proofErr w:type="spellEnd"/>
            <w:r w:rsidRPr="00131676">
              <w:rPr>
                <w:rFonts w:ascii="Times New Roman" w:hAnsi="Times New Roman" w:cs="Times New Roman"/>
                <w:b/>
                <w:bCs/>
                <w:color w:val="auto"/>
                <w:sz w:val="24"/>
                <w:szCs w:val="24"/>
              </w:rPr>
              <w:t xml:space="preserve"> Output</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The controller takes the output of the business logic and serializes it into an HTTP response.</w:t>
            </w:r>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t>6.</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b/>
                <w:bCs/>
                <w:color w:val="auto"/>
                <w:sz w:val="24"/>
                <w:szCs w:val="24"/>
              </w:rPr>
              <w:t xml:space="preserve">Translate </w:t>
            </w:r>
            <w:proofErr w:type="spellStart"/>
            <w:r w:rsidRPr="00131676">
              <w:rPr>
                <w:rFonts w:ascii="Times New Roman" w:hAnsi="Times New Roman" w:cs="Times New Roman"/>
                <w:b/>
                <w:bCs/>
                <w:color w:val="auto"/>
                <w:sz w:val="24"/>
                <w:szCs w:val="24"/>
              </w:rPr>
              <w:t>Exceptions</w:t>
            </w:r>
            <w:proofErr w:type="spellEnd"/>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If an exception occurs somewhere on the way, the controller should translate it into a meaningful error message and HTTP status for the user.</w:t>
            </w:r>
          </w:p>
        </w:tc>
      </w:tr>
    </w:tbl>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A controller apparently has a lot to do!</w:t>
      </w:r>
      <w:r w:rsidRPr="00131676">
        <w:rPr>
          <w:rFonts w:ascii="Roboto Slab" w:hAnsi="Roboto Slab" w:cs="Times New Roman"/>
          <w:color w:val="3D455C"/>
          <w:sz w:val="33"/>
          <w:szCs w:val="33"/>
          <w:lang w:val="en-US"/>
        </w:rPr>
        <w:br/>
      </w:r>
      <w:r w:rsidRPr="00131676">
        <w:rPr>
          <w:rFonts w:ascii="Roboto Slab" w:hAnsi="Roboto Slab" w:cs="Times New Roman"/>
          <w:b/>
          <w:bCs/>
          <w:color w:val="3D455C"/>
          <w:sz w:val="33"/>
          <w:szCs w:val="33"/>
          <w:lang w:val="en-US"/>
        </w:rPr>
        <w:t>We should take care not to add even more responsibilities like performing business logic</w:t>
      </w:r>
      <w:r w:rsidRPr="00131676">
        <w:rPr>
          <w:rFonts w:ascii="Roboto Slab" w:hAnsi="Roboto Slab" w:cs="Times New Roman"/>
          <w:color w:val="3D455C"/>
          <w:sz w:val="33"/>
          <w:szCs w:val="33"/>
          <w:lang w:val="en-US"/>
        </w:rPr>
        <w:t>. Otherwise, our controller tests will become fat and unmaintainable.</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How are we going to write meaningful tests that cover all of those responsibilities?</w:t>
      </w:r>
    </w:p>
    <w:p w:rsidR="00131676" w:rsidRPr="00131676" w:rsidRDefault="00131676" w:rsidP="00440DD4">
      <w:pPr>
        <w:numPr>
          <w:ilvl w:val="0"/>
          <w:numId w:val="29"/>
        </w:numPr>
        <w:pBdr>
          <w:bottom w:val="single" w:sz="6" w:space="4" w:color="F2F3F3"/>
        </w:pBdr>
        <w:spacing w:before="450" w:after="225" w:line="240" w:lineRule="auto"/>
        <w:ind w:left="-225" w:firstLine="0"/>
        <w:outlineLvl w:val="1"/>
        <w:rPr>
          <w:rFonts w:ascii="Roboto Slab" w:hAnsi="Roboto Slab" w:cs="Times New Roman"/>
          <w:b/>
          <w:bCs/>
          <w:color w:val="212631"/>
          <w:sz w:val="48"/>
          <w:szCs w:val="48"/>
        </w:rPr>
      </w:pPr>
      <w:r w:rsidRPr="00131676">
        <w:rPr>
          <w:rFonts w:ascii="Roboto Slab" w:hAnsi="Roboto Slab" w:cs="Times New Roman"/>
          <w:b/>
          <w:bCs/>
          <w:color w:val="212631"/>
          <w:sz w:val="48"/>
          <w:szCs w:val="48"/>
        </w:rPr>
        <w:t>Unit or Integration Test?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Do we write unit tests? Or integration tests? What’s the difference, anyways? Let’s discuss both approaches and decide for one.</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b/>
          <w:bCs/>
          <w:color w:val="3D455C"/>
          <w:sz w:val="33"/>
          <w:szCs w:val="33"/>
          <w:lang w:val="en-US"/>
        </w:rPr>
        <w:t>In a unit test, we would test the controller in isolation</w:t>
      </w:r>
      <w:r w:rsidRPr="00131676">
        <w:rPr>
          <w:rFonts w:ascii="Roboto Slab" w:hAnsi="Roboto Slab" w:cs="Times New Roman"/>
          <w:color w:val="3D455C"/>
          <w:sz w:val="33"/>
          <w:szCs w:val="33"/>
          <w:lang w:val="en-US"/>
        </w:rPr>
        <w:t>. That means we would instantiate a controller object, </w:t>
      </w:r>
      <w:hyperlink r:id="rId19" w:anchor="using-mockito-to-mock-dependencies" w:history="1">
        <w:r w:rsidRPr="00131676">
          <w:rPr>
            <w:rFonts w:ascii="Roboto Slab" w:hAnsi="Roboto Slab" w:cs="Times New Roman"/>
            <w:color w:val="00BFA5"/>
            <w:sz w:val="33"/>
            <w:szCs w:val="33"/>
            <w:u w:val="single"/>
            <w:lang w:val="en-US"/>
          </w:rPr>
          <w:t>mocking away the business logic</w:t>
        </w:r>
      </w:hyperlink>
      <w:r w:rsidRPr="00131676">
        <w:rPr>
          <w:rFonts w:ascii="Roboto Slab" w:hAnsi="Roboto Slab" w:cs="Times New Roman"/>
          <w:color w:val="3D455C"/>
          <w:sz w:val="33"/>
          <w:szCs w:val="33"/>
          <w:lang w:val="en-US"/>
        </w:rPr>
        <w:t>, and then call the controller’s methods and verify the response.</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lastRenderedPageBreak/>
        <w:t>Would that work in our case? Let’s check which of the 6 responsibilities we have identified above we can cover in an isolated unit test:</w:t>
      </w:r>
    </w:p>
    <w:tbl>
      <w:tblPr>
        <w:tblW w:w="0" w:type="auto"/>
        <w:tblCellMar>
          <w:top w:w="15" w:type="dxa"/>
          <w:left w:w="15" w:type="dxa"/>
          <w:bottom w:w="15" w:type="dxa"/>
          <w:right w:w="15" w:type="dxa"/>
        </w:tblCellMar>
        <w:tblLook w:val="04A0" w:firstRow="1" w:lastRow="0" w:firstColumn="1" w:lastColumn="0" w:noHBand="0" w:noVBand="1"/>
      </w:tblPr>
      <w:tblGrid>
        <w:gridCol w:w="330"/>
        <w:gridCol w:w="1376"/>
        <w:gridCol w:w="7244"/>
      </w:tblGrid>
      <w:tr w:rsidR="00131676" w:rsidRPr="00131676" w:rsidTr="00131676">
        <w:trPr>
          <w:tblHeader/>
        </w:trPr>
        <w:tc>
          <w:tcPr>
            <w:tcW w:w="0" w:type="auto"/>
            <w:tcBorders>
              <w:left w:val="single" w:sz="48" w:space="0" w:color="FFFFFF"/>
              <w:bottom w:val="single" w:sz="6" w:space="0" w:color="F2F3F3"/>
              <w:right w:val="single" w:sz="48" w:space="0" w:color="FFFFFF"/>
            </w:tcBorders>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b/>
                <w:bCs/>
                <w:color w:val="auto"/>
                <w:sz w:val="24"/>
                <w:szCs w:val="24"/>
              </w:rPr>
            </w:pPr>
            <w:r w:rsidRPr="00131676">
              <w:rPr>
                <w:rFonts w:ascii="Times New Roman" w:hAnsi="Times New Roman" w:cs="Times New Roman"/>
                <w:b/>
                <w:bCs/>
                <w:color w:val="auto"/>
                <w:sz w:val="24"/>
                <w:szCs w:val="24"/>
              </w:rPr>
              <w:t>#</w:t>
            </w:r>
          </w:p>
        </w:tc>
        <w:tc>
          <w:tcPr>
            <w:tcW w:w="0" w:type="auto"/>
            <w:tcBorders>
              <w:left w:val="single" w:sz="48" w:space="0" w:color="FFFFFF"/>
              <w:bottom w:val="single" w:sz="6" w:space="0" w:color="F2F3F3"/>
              <w:right w:val="single" w:sz="48" w:space="0" w:color="FFFFFF"/>
            </w:tcBorders>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b/>
                <w:bCs/>
                <w:color w:val="auto"/>
                <w:sz w:val="24"/>
                <w:szCs w:val="24"/>
              </w:rPr>
            </w:pPr>
            <w:proofErr w:type="spellStart"/>
            <w:r w:rsidRPr="00131676">
              <w:rPr>
                <w:rFonts w:ascii="Times New Roman" w:hAnsi="Times New Roman" w:cs="Times New Roman"/>
                <w:b/>
                <w:bCs/>
                <w:color w:val="auto"/>
                <w:sz w:val="24"/>
                <w:szCs w:val="24"/>
              </w:rPr>
              <w:t>Responsibility</w:t>
            </w:r>
            <w:proofErr w:type="spellEnd"/>
          </w:p>
        </w:tc>
        <w:tc>
          <w:tcPr>
            <w:tcW w:w="0" w:type="auto"/>
            <w:tcBorders>
              <w:left w:val="single" w:sz="48" w:space="0" w:color="FFFFFF"/>
              <w:bottom w:val="single" w:sz="6" w:space="0" w:color="F2F3F3"/>
              <w:right w:val="single" w:sz="48" w:space="0" w:color="FFFFFF"/>
            </w:tcBorders>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b/>
                <w:bCs/>
                <w:color w:val="auto"/>
                <w:sz w:val="24"/>
                <w:szCs w:val="24"/>
                <w:lang w:val="en-US"/>
              </w:rPr>
            </w:pPr>
            <w:r w:rsidRPr="00131676">
              <w:rPr>
                <w:rFonts w:ascii="Times New Roman" w:hAnsi="Times New Roman" w:cs="Times New Roman"/>
                <w:b/>
                <w:bCs/>
                <w:color w:val="auto"/>
                <w:sz w:val="24"/>
                <w:szCs w:val="24"/>
                <w:lang w:val="en-US"/>
              </w:rPr>
              <w:t>Covered in a Unit Test?</w:t>
            </w:r>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t>1.</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b/>
                <w:bCs/>
                <w:color w:val="auto"/>
                <w:sz w:val="24"/>
                <w:szCs w:val="24"/>
              </w:rPr>
              <w:t xml:space="preserve">Listen </w:t>
            </w:r>
            <w:proofErr w:type="spellStart"/>
            <w:r w:rsidRPr="00131676">
              <w:rPr>
                <w:rFonts w:ascii="Times New Roman" w:hAnsi="Times New Roman" w:cs="Times New Roman"/>
                <w:b/>
                <w:bCs/>
                <w:color w:val="auto"/>
                <w:sz w:val="24"/>
                <w:szCs w:val="24"/>
              </w:rPr>
              <w:t>to</w:t>
            </w:r>
            <w:proofErr w:type="spellEnd"/>
            <w:r w:rsidRPr="00131676">
              <w:rPr>
                <w:rFonts w:ascii="Times New Roman" w:hAnsi="Times New Roman" w:cs="Times New Roman"/>
                <w:b/>
                <w:bCs/>
                <w:color w:val="auto"/>
                <w:sz w:val="24"/>
                <w:szCs w:val="24"/>
              </w:rPr>
              <w:t xml:space="preserve"> HTTP </w:t>
            </w:r>
            <w:proofErr w:type="spellStart"/>
            <w:r w:rsidRPr="00131676">
              <w:rPr>
                <w:rFonts w:ascii="Times New Roman" w:hAnsi="Times New Roman" w:cs="Times New Roman"/>
                <w:b/>
                <w:bCs/>
                <w:color w:val="auto"/>
                <w:sz w:val="24"/>
                <w:szCs w:val="24"/>
              </w:rPr>
              <w:t>Requests</w:t>
            </w:r>
            <w:proofErr w:type="spellEnd"/>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 No, because the unit test would not evaluate the </w:t>
            </w:r>
            <w:r w:rsidRPr="00131676">
              <w:rPr>
                <w:rFonts w:ascii="Roboto Mono" w:hAnsi="Roboto Mono" w:cs="Courier New"/>
                <w:color w:val="000000"/>
                <w:sz w:val="22"/>
                <w:szCs w:val="22"/>
                <w:shd w:val="clear" w:color="auto" w:fill="EEEEEE"/>
                <w:lang w:val="en-US"/>
              </w:rPr>
              <w:t>@PostMapping</w:t>
            </w:r>
            <w:r w:rsidRPr="00131676">
              <w:rPr>
                <w:rFonts w:ascii="Times New Roman" w:hAnsi="Times New Roman" w:cs="Times New Roman"/>
                <w:color w:val="auto"/>
                <w:sz w:val="24"/>
                <w:szCs w:val="24"/>
                <w:lang w:val="en-US"/>
              </w:rPr>
              <w:t> annotation and similar annotations specifying the properties of a HTTP request.</w:t>
            </w:r>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t>2.</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proofErr w:type="spellStart"/>
            <w:r w:rsidRPr="00131676">
              <w:rPr>
                <w:rFonts w:ascii="Times New Roman" w:hAnsi="Times New Roman" w:cs="Times New Roman"/>
                <w:b/>
                <w:bCs/>
                <w:color w:val="auto"/>
                <w:sz w:val="24"/>
                <w:szCs w:val="24"/>
              </w:rPr>
              <w:t>Deserialize</w:t>
            </w:r>
            <w:proofErr w:type="spellEnd"/>
            <w:r w:rsidRPr="00131676">
              <w:rPr>
                <w:rFonts w:ascii="Times New Roman" w:hAnsi="Times New Roman" w:cs="Times New Roman"/>
                <w:b/>
                <w:bCs/>
                <w:color w:val="auto"/>
                <w:sz w:val="24"/>
                <w:szCs w:val="24"/>
              </w:rPr>
              <w:t xml:space="preserve"> Input</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 No, because annotations like </w:t>
            </w:r>
            <w:r w:rsidRPr="00131676">
              <w:rPr>
                <w:rFonts w:ascii="Roboto Mono" w:hAnsi="Roboto Mono" w:cs="Courier New"/>
                <w:color w:val="000000"/>
                <w:sz w:val="22"/>
                <w:szCs w:val="22"/>
                <w:shd w:val="clear" w:color="auto" w:fill="EEEEEE"/>
                <w:lang w:val="en-US"/>
              </w:rPr>
              <w:t>@RequestParam</w:t>
            </w:r>
            <w:r w:rsidRPr="00131676">
              <w:rPr>
                <w:rFonts w:ascii="Times New Roman" w:hAnsi="Times New Roman" w:cs="Times New Roman"/>
                <w:color w:val="auto"/>
                <w:sz w:val="24"/>
                <w:szCs w:val="24"/>
                <w:lang w:val="en-US"/>
              </w:rPr>
              <w:t> and </w:t>
            </w:r>
            <w:r w:rsidRPr="00131676">
              <w:rPr>
                <w:rFonts w:ascii="Roboto Mono" w:hAnsi="Roboto Mono" w:cs="Courier New"/>
                <w:color w:val="000000"/>
                <w:sz w:val="22"/>
                <w:szCs w:val="22"/>
                <w:shd w:val="clear" w:color="auto" w:fill="EEEEEE"/>
                <w:lang w:val="en-US"/>
              </w:rPr>
              <w:t>@PathVariable</w:t>
            </w:r>
            <w:r w:rsidRPr="00131676">
              <w:rPr>
                <w:rFonts w:ascii="Times New Roman" w:hAnsi="Times New Roman" w:cs="Times New Roman"/>
                <w:color w:val="auto"/>
                <w:sz w:val="24"/>
                <w:szCs w:val="24"/>
                <w:lang w:val="en-US"/>
              </w:rPr>
              <w:t> would not be evaluated. Instead we would provide the input as Java objects, effectively skipping deserialization from an HTTP request.</w:t>
            </w:r>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t>3.</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proofErr w:type="spellStart"/>
            <w:r w:rsidRPr="00131676">
              <w:rPr>
                <w:rFonts w:ascii="Times New Roman" w:hAnsi="Times New Roman" w:cs="Times New Roman"/>
                <w:b/>
                <w:bCs/>
                <w:color w:val="auto"/>
                <w:sz w:val="24"/>
                <w:szCs w:val="24"/>
              </w:rPr>
              <w:t>Validate</w:t>
            </w:r>
            <w:proofErr w:type="spellEnd"/>
            <w:r w:rsidRPr="00131676">
              <w:rPr>
                <w:rFonts w:ascii="Times New Roman" w:hAnsi="Times New Roman" w:cs="Times New Roman"/>
                <w:b/>
                <w:bCs/>
                <w:color w:val="auto"/>
                <w:sz w:val="24"/>
                <w:szCs w:val="24"/>
              </w:rPr>
              <w:t xml:space="preserve"> Input</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 Not when depending on bean validation, because the </w:t>
            </w:r>
            <w:r w:rsidRPr="00131676">
              <w:rPr>
                <w:rFonts w:ascii="Roboto Mono" w:hAnsi="Roboto Mono" w:cs="Courier New"/>
                <w:color w:val="000000"/>
                <w:sz w:val="22"/>
                <w:szCs w:val="22"/>
                <w:shd w:val="clear" w:color="auto" w:fill="EEEEEE"/>
                <w:lang w:val="en-US"/>
              </w:rPr>
              <w:t>@Valid</w:t>
            </w:r>
            <w:r w:rsidRPr="00131676">
              <w:rPr>
                <w:rFonts w:ascii="Times New Roman" w:hAnsi="Times New Roman" w:cs="Times New Roman"/>
                <w:color w:val="auto"/>
                <w:sz w:val="24"/>
                <w:szCs w:val="24"/>
                <w:lang w:val="en-US"/>
              </w:rPr>
              <w:t> annotation would not be evaluated.</w:t>
            </w:r>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t>4.</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b/>
                <w:bCs/>
                <w:color w:val="auto"/>
                <w:sz w:val="24"/>
                <w:szCs w:val="24"/>
              </w:rPr>
              <w:t xml:space="preserve">Call </w:t>
            </w:r>
            <w:proofErr w:type="spellStart"/>
            <w:r w:rsidRPr="00131676">
              <w:rPr>
                <w:rFonts w:ascii="Times New Roman" w:hAnsi="Times New Roman" w:cs="Times New Roman"/>
                <w:b/>
                <w:bCs/>
                <w:color w:val="auto"/>
                <w:sz w:val="24"/>
                <w:szCs w:val="24"/>
              </w:rPr>
              <w:t>the</w:t>
            </w:r>
            <w:proofErr w:type="spellEnd"/>
            <w:r w:rsidRPr="00131676">
              <w:rPr>
                <w:rFonts w:ascii="Times New Roman" w:hAnsi="Times New Roman" w:cs="Times New Roman"/>
                <w:b/>
                <w:bCs/>
                <w:color w:val="auto"/>
                <w:sz w:val="24"/>
                <w:szCs w:val="24"/>
              </w:rPr>
              <w:t xml:space="preserve"> Business Logic</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 Yes, because we can verify if the mocked business logic has been called with the expected arguments.</w:t>
            </w:r>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t>5.</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proofErr w:type="spellStart"/>
            <w:r w:rsidRPr="00131676">
              <w:rPr>
                <w:rFonts w:ascii="Times New Roman" w:hAnsi="Times New Roman" w:cs="Times New Roman"/>
                <w:b/>
                <w:bCs/>
                <w:color w:val="auto"/>
                <w:sz w:val="24"/>
                <w:szCs w:val="24"/>
              </w:rPr>
              <w:t>Serialize</w:t>
            </w:r>
            <w:proofErr w:type="spellEnd"/>
            <w:r w:rsidRPr="00131676">
              <w:rPr>
                <w:rFonts w:ascii="Times New Roman" w:hAnsi="Times New Roman" w:cs="Times New Roman"/>
                <w:b/>
                <w:bCs/>
                <w:color w:val="auto"/>
                <w:sz w:val="24"/>
                <w:szCs w:val="24"/>
              </w:rPr>
              <w:t xml:space="preserve"> </w:t>
            </w:r>
            <w:proofErr w:type="spellStart"/>
            <w:r w:rsidRPr="00131676">
              <w:rPr>
                <w:rFonts w:ascii="Times New Roman" w:hAnsi="Times New Roman" w:cs="Times New Roman"/>
                <w:b/>
                <w:bCs/>
                <w:color w:val="auto"/>
                <w:sz w:val="24"/>
                <w:szCs w:val="24"/>
              </w:rPr>
              <w:t>the</w:t>
            </w:r>
            <w:proofErr w:type="spellEnd"/>
            <w:r w:rsidRPr="00131676">
              <w:rPr>
                <w:rFonts w:ascii="Times New Roman" w:hAnsi="Times New Roman" w:cs="Times New Roman"/>
                <w:b/>
                <w:bCs/>
                <w:color w:val="auto"/>
                <w:sz w:val="24"/>
                <w:szCs w:val="24"/>
              </w:rPr>
              <w:t xml:space="preserve"> Output</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 No, because we can only verify the Java version of the output, and not the HTTP response that would be generated.</w:t>
            </w:r>
          </w:p>
        </w:tc>
      </w:tr>
      <w:tr w:rsidR="00131676" w:rsidRPr="00131676" w:rsidTr="00131676">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color w:val="auto"/>
                <w:sz w:val="24"/>
                <w:szCs w:val="24"/>
              </w:rPr>
              <w:t>6.</w:t>
            </w:r>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rPr>
            </w:pPr>
            <w:r w:rsidRPr="00131676">
              <w:rPr>
                <w:rFonts w:ascii="Times New Roman" w:hAnsi="Times New Roman" w:cs="Times New Roman"/>
                <w:b/>
                <w:bCs/>
                <w:color w:val="auto"/>
                <w:sz w:val="24"/>
                <w:szCs w:val="24"/>
              </w:rPr>
              <w:t xml:space="preserve">Translate </w:t>
            </w:r>
            <w:proofErr w:type="spellStart"/>
            <w:r w:rsidRPr="00131676">
              <w:rPr>
                <w:rFonts w:ascii="Times New Roman" w:hAnsi="Times New Roman" w:cs="Times New Roman"/>
                <w:b/>
                <w:bCs/>
                <w:color w:val="auto"/>
                <w:sz w:val="24"/>
                <w:szCs w:val="24"/>
              </w:rPr>
              <w:t>Exceptions</w:t>
            </w:r>
            <w:proofErr w:type="spellEnd"/>
          </w:p>
        </w:tc>
        <w:tc>
          <w:tcPr>
            <w:tcW w:w="0" w:type="auto"/>
            <w:shd w:val="clear" w:color="auto" w:fill="auto"/>
            <w:tcMar>
              <w:top w:w="75" w:type="dxa"/>
              <w:left w:w="75" w:type="dxa"/>
              <w:bottom w:w="75" w:type="dxa"/>
              <w:right w:w="75" w:type="dxa"/>
            </w:tcMar>
            <w:vAlign w:val="center"/>
            <w:hideMark/>
          </w:tcPr>
          <w:p w:rsidR="00131676" w:rsidRPr="00131676" w:rsidRDefault="00131676" w:rsidP="00131676">
            <w:pPr>
              <w:spacing w:before="450" w:line="240" w:lineRule="auto"/>
              <w:rPr>
                <w:rFonts w:ascii="Times New Roman" w:hAnsi="Times New Roman" w:cs="Times New Roman"/>
                <w:color w:val="auto"/>
                <w:sz w:val="24"/>
                <w:szCs w:val="24"/>
                <w:lang w:val="en-US"/>
              </w:rPr>
            </w:pPr>
            <w:r w:rsidRPr="00131676">
              <w:rPr>
                <w:rFonts w:ascii="Times New Roman" w:hAnsi="Times New Roman" w:cs="Times New Roman"/>
                <w:color w:val="auto"/>
                <w:sz w:val="24"/>
                <w:szCs w:val="24"/>
                <w:lang w:val="en-US"/>
              </w:rPr>
              <w:t> No. We could check if a certain exception was raised, but not that it was translated to a certain JSON response or HTTP status code.</w:t>
            </w:r>
          </w:p>
        </w:tc>
      </w:tr>
    </w:tbl>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In summary, </w:t>
      </w:r>
      <w:r w:rsidRPr="00131676">
        <w:rPr>
          <w:rFonts w:ascii="Roboto Slab" w:hAnsi="Roboto Slab" w:cs="Times New Roman"/>
          <w:b/>
          <w:bCs/>
          <w:color w:val="3D455C"/>
          <w:sz w:val="33"/>
          <w:szCs w:val="33"/>
          <w:lang w:val="en-US"/>
        </w:rPr>
        <w:t>a simple unit test will not cover the HTTP layer</w:t>
      </w:r>
      <w:r w:rsidRPr="00131676">
        <w:rPr>
          <w:rFonts w:ascii="Roboto Slab" w:hAnsi="Roboto Slab" w:cs="Times New Roman"/>
          <w:color w:val="3D455C"/>
          <w:sz w:val="33"/>
          <w:szCs w:val="33"/>
          <w:lang w:val="en-US"/>
        </w:rPr>
        <w:t>. So, we need to introduce Spring to our test to do the HTTP magic for us. Thus, we’re building an integration test that tests the integration between our controller code and the components Spring provides for HTTP support.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 xml:space="preserve">An integration test with Spring fires up a Spring application context that contains all the beans we need. This includes framework beans that are responsible for listening to certain URLs, serializing and deserializing to and from JSON and </w:t>
      </w:r>
      <w:r w:rsidRPr="00131676">
        <w:rPr>
          <w:rFonts w:ascii="Roboto Slab" w:hAnsi="Roboto Slab" w:cs="Times New Roman"/>
          <w:color w:val="3D455C"/>
          <w:sz w:val="33"/>
          <w:szCs w:val="33"/>
          <w:lang w:val="en-US"/>
        </w:rPr>
        <w:lastRenderedPageBreak/>
        <w:t>translating exceptions to HTTP. These beans will evaluate the annotations that would be ignored by a simple unit test.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So, how do we do it?</w:t>
      </w:r>
    </w:p>
    <w:p w:rsidR="00131676" w:rsidRPr="00131676" w:rsidRDefault="00131676" w:rsidP="00440DD4">
      <w:pPr>
        <w:numPr>
          <w:ilvl w:val="0"/>
          <w:numId w:val="29"/>
        </w:numPr>
        <w:pBdr>
          <w:bottom w:val="single" w:sz="6" w:space="4" w:color="F2F3F3"/>
        </w:pBdr>
        <w:spacing w:before="450" w:after="225" w:line="240" w:lineRule="auto"/>
        <w:ind w:left="-225" w:firstLine="0"/>
        <w:outlineLvl w:val="1"/>
        <w:rPr>
          <w:rFonts w:ascii="Roboto Slab" w:hAnsi="Roboto Slab" w:cs="Times New Roman"/>
          <w:b/>
          <w:bCs/>
          <w:color w:val="212631"/>
          <w:sz w:val="48"/>
          <w:szCs w:val="48"/>
        </w:rPr>
      </w:pPr>
      <w:proofErr w:type="spellStart"/>
      <w:r w:rsidRPr="00131676">
        <w:rPr>
          <w:rFonts w:ascii="Roboto Slab" w:hAnsi="Roboto Slab" w:cs="Times New Roman"/>
          <w:b/>
          <w:bCs/>
          <w:color w:val="212631"/>
          <w:sz w:val="48"/>
          <w:szCs w:val="48"/>
        </w:rPr>
        <w:t>Verifying</w:t>
      </w:r>
      <w:proofErr w:type="spellEnd"/>
      <w:r w:rsidRPr="00131676">
        <w:rPr>
          <w:rFonts w:ascii="Roboto Slab" w:hAnsi="Roboto Slab" w:cs="Times New Roman"/>
          <w:b/>
          <w:bCs/>
          <w:color w:val="212631"/>
          <w:sz w:val="48"/>
          <w:szCs w:val="48"/>
        </w:rPr>
        <w:t xml:space="preserve"> Controller </w:t>
      </w:r>
      <w:proofErr w:type="spellStart"/>
      <w:r w:rsidRPr="00131676">
        <w:rPr>
          <w:rFonts w:ascii="Roboto Slab" w:hAnsi="Roboto Slab" w:cs="Times New Roman"/>
          <w:b/>
          <w:bCs/>
          <w:color w:val="212631"/>
          <w:sz w:val="48"/>
          <w:szCs w:val="48"/>
        </w:rPr>
        <w:t>Responsibilities</w:t>
      </w:r>
      <w:proofErr w:type="spellEnd"/>
      <w:r w:rsidRPr="00131676">
        <w:rPr>
          <w:rFonts w:ascii="Roboto Slab" w:hAnsi="Roboto Slab" w:cs="Times New Roman"/>
          <w:b/>
          <w:bCs/>
          <w:color w:val="212631"/>
          <w:sz w:val="48"/>
          <w:szCs w:val="48"/>
        </w:rPr>
        <w:t xml:space="preserve"> </w:t>
      </w:r>
      <w:proofErr w:type="spellStart"/>
      <w:r w:rsidRPr="00131676">
        <w:rPr>
          <w:rFonts w:ascii="Roboto Slab" w:hAnsi="Roboto Slab" w:cs="Times New Roman"/>
          <w:b/>
          <w:bCs/>
          <w:color w:val="212631"/>
          <w:sz w:val="48"/>
          <w:szCs w:val="48"/>
        </w:rPr>
        <w:t>with</w:t>
      </w:r>
      <w:proofErr w:type="spellEnd"/>
      <w:r w:rsidRPr="00131676">
        <w:rPr>
          <w:rFonts w:ascii="Roboto Slab" w:hAnsi="Roboto Slab" w:cs="Times New Roman"/>
          <w:b/>
          <w:bCs/>
          <w:color w:val="212631"/>
          <w:sz w:val="48"/>
          <w:szCs w:val="48"/>
        </w:rPr>
        <w:t> </w:t>
      </w:r>
      <w:r w:rsidRPr="00131676">
        <w:rPr>
          <w:rFonts w:ascii="Roboto Mono" w:hAnsi="Roboto Mono" w:cs="Courier New"/>
          <w:b/>
          <w:bCs/>
          <w:color w:val="000000"/>
          <w:sz w:val="43"/>
          <w:szCs w:val="43"/>
          <w:shd w:val="clear" w:color="auto" w:fill="EEEEEE"/>
        </w:rPr>
        <w:t>@</w:t>
      </w:r>
      <w:proofErr w:type="spellStart"/>
      <w:r w:rsidRPr="00131676">
        <w:rPr>
          <w:rFonts w:ascii="Roboto Mono" w:hAnsi="Roboto Mono" w:cs="Courier New"/>
          <w:b/>
          <w:bCs/>
          <w:color w:val="000000"/>
          <w:sz w:val="43"/>
          <w:szCs w:val="43"/>
          <w:shd w:val="clear" w:color="auto" w:fill="EEEEEE"/>
        </w:rPr>
        <w:t>WebMvcTest</w:t>
      </w:r>
      <w:proofErr w:type="spellEnd"/>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Spring Boot provides the </w:t>
      </w:r>
      <w:r w:rsidRPr="00131676">
        <w:rPr>
          <w:rFonts w:ascii="Roboto Mono" w:hAnsi="Roboto Mono" w:cs="Courier New"/>
          <w:color w:val="000000"/>
          <w:sz w:val="30"/>
          <w:szCs w:val="30"/>
          <w:shd w:val="clear" w:color="auto" w:fill="EEEEEE"/>
          <w:lang w:val="en-US"/>
        </w:rPr>
        <w:t>@WebMvcTest</w:t>
      </w:r>
      <w:r w:rsidRPr="00131676">
        <w:rPr>
          <w:rFonts w:ascii="Roboto Slab" w:hAnsi="Roboto Slab" w:cs="Times New Roman"/>
          <w:color w:val="3D455C"/>
          <w:sz w:val="33"/>
          <w:szCs w:val="33"/>
          <w:lang w:val="en-US"/>
        </w:rPr>
        <w:t> annotation to fire up an application context that contains only the beans needed for testing a web controller:</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t>@ExtendWith</w:t>
      </w:r>
      <w:r w:rsidRPr="00131676">
        <w:rPr>
          <w:rFonts w:ascii="Roboto Mono" w:hAnsi="Roboto Mono" w:cs="Courier New"/>
          <w:b/>
          <w:bCs/>
          <w:color w:val="000000"/>
          <w:sz w:val="20"/>
          <w:szCs w:val="20"/>
          <w:lang w:val="en-US"/>
        </w:rPr>
        <w:t>(</w:t>
      </w:r>
      <w:r w:rsidRPr="00131676">
        <w:rPr>
          <w:rFonts w:ascii="Roboto Mono" w:hAnsi="Roboto Mono" w:cs="Courier New"/>
          <w:b/>
          <w:bCs/>
          <w:color w:val="445588"/>
          <w:sz w:val="20"/>
          <w:szCs w:val="20"/>
          <w:lang w:val="en-US"/>
        </w:rPr>
        <w:t>SpringExtension</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class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t>@WebMvcTest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controllers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RegisterRestController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class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class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RegisterRestControllerTest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@Autowired</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private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MockMvc</w:t>
      </w:r>
      <w:r w:rsidRPr="00131676">
        <w:rPr>
          <w:rFonts w:ascii="Roboto Mono" w:hAnsi="Roboto Mono" w:cs="Courier New"/>
          <w:color w:val="333333"/>
          <w:sz w:val="20"/>
          <w:szCs w:val="20"/>
          <w:lang w:val="en-US"/>
        </w:rPr>
        <w:t xml:space="preserve"> mockMvc</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@Autowired</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private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ObjectMapper</w:t>
      </w:r>
      <w:r w:rsidRPr="00131676">
        <w:rPr>
          <w:rFonts w:ascii="Roboto Mono" w:hAnsi="Roboto Mono" w:cs="Courier New"/>
          <w:color w:val="333333"/>
          <w:sz w:val="20"/>
          <w:szCs w:val="20"/>
          <w:lang w:val="en-US"/>
        </w:rPr>
        <w:t xml:space="preserve"> objectMapper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@MockBean</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private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RegisterUseCase</w:t>
      </w:r>
      <w:r w:rsidRPr="00131676">
        <w:rPr>
          <w:rFonts w:ascii="Roboto Mono" w:hAnsi="Roboto Mono" w:cs="Courier New"/>
          <w:color w:val="333333"/>
          <w:sz w:val="20"/>
          <w:szCs w:val="20"/>
          <w:lang w:val="en-US"/>
        </w:rPr>
        <w:t xml:space="preserve"> registerUseCase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@Test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lastRenderedPageBreak/>
        <w:t xml:space="preserve">  </w:t>
      </w:r>
      <w:r w:rsidRPr="00131676">
        <w:rPr>
          <w:rFonts w:ascii="Roboto Mono" w:hAnsi="Roboto Mono" w:cs="Courier New"/>
          <w:b/>
          <w:bCs/>
          <w:color w:val="445588"/>
          <w:sz w:val="20"/>
          <w:szCs w:val="20"/>
          <w:lang w:val="en-US"/>
        </w:rPr>
        <w:t>void</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whenValidInput_thenReturns200</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throws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Exception</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rPr>
      </w:pPr>
      <w:r w:rsidRPr="00131676">
        <w:rPr>
          <w:rFonts w:ascii="Roboto Mono" w:hAnsi="Roboto Mono" w:cs="Courier New"/>
          <w:color w:val="333333"/>
          <w:sz w:val="20"/>
          <w:szCs w:val="20"/>
          <w:lang w:val="en-US"/>
        </w:rPr>
        <w:t xml:space="preserve">    </w:t>
      </w:r>
      <w:proofErr w:type="spellStart"/>
      <w:r w:rsidRPr="00131676">
        <w:rPr>
          <w:rFonts w:ascii="Roboto Mono" w:hAnsi="Roboto Mono" w:cs="Courier New"/>
          <w:color w:val="333333"/>
          <w:sz w:val="20"/>
          <w:szCs w:val="20"/>
        </w:rPr>
        <w:t>mockMvc</w:t>
      </w:r>
      <w:r w:rsidRPr="00131676">
        <w:rPr>
          <w:rFonts w:ascii="Roboto Mono" w:hAnsi="Roboto Mono" w:cs="Courier New"/>
          <w:b/>
          <w:bCs/>
          <w:color w:val="000000"/>
          <w:sz w:val="20"/>
          <w:szCs w:val="20"/>
        </w:rPr>
        <w:t>.</w:t>
      </w:r>
      <w:r w:rsidRPr="00131676">
        <w:rPr>
          <w:rFonts w:ascii="Roboto Mono" w:hAnsi="Roboto Mono" w:cs="Courier New"/>
          <w:color w:val="008080"/>
          <w:sz w:val="20"/>
          <w:szCs w:val="20"/>
        </w:rPr>
        <w:t>perform</w:t>
      </w:r>
      <w:proofErr w:type="spellEnd"/>
      <w:r w:rsidRPr="00131676">
        <w:rPr>
          <w:rFonts w:ascii="Roboto Mono" w:hAnsi="Roboto Mono" w:cs="Courier New"/>
          <w:b/>
          <w:bCs/>
          <w:color w:val="000000"/>
          <w:sz w:val="20"/>
          <w:szCs w:val="20"/>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rPr>
      </w:pPr>
      <w:r w:rsidRPr="00131676">
        <w:rPr>
          <w:rFonts w:ascii="Roboto Mono" w:hAnsi="Roboto Mono" w:cs="Courier New"/>
          <w:color w:val="333333"/>
          <w:sz w:val="20"/>
          <w:szCs w:val="20"/>
        </w:rPr>
        <w:t xml:space="preserve">  </w:t>
      </w:r>
      <w:r w:rsidRPr="00131676">
        <w:rPr>
          <w:rFonts w:ascii="Roboto Mono" w:hAnsi="Roboto Mono" w:cs="Courier New"/>
          <w:b/>
          <w:bCs/>
          <w:color w:val="000000"/>
          <w:sz w:val="20"/>
          <w:szCs w:val="20"/>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rPr>
      </w:pPr>
      <w:r w:rsidRPr="00131676">
        <w:rPr>
          <w:rFonts w:ascii="Roboto Mono" w:hAnsi="Roboto Mono" w:cs="Courier New"/>
          <w:b/>
          <w:bCs/>
          <w:color w:val="000000"/>
          <w:sz w:val="20"/>
          <w:szCs w:val="20"/>
        </w:rPr>
        <w:t>}</w:t>
      </w:r>
    </w:p>
    <w:p w:rsidR="00131676" w:rsidRPr="00131676" w:rsidRDefault="00131676" w:rsidP="00440DD4">
      <w:pPr>
        <w:numPr>
          <w:ilvl w:val="0"/>
          <w:numId w:val="29"/>
        </w:numPr>
        <w:spacing w:after="225" w:line="240" w:lineRule="auto"/>
        <w:ind w:left="-225" w:firstLine="0"/>
        <w:outlineLvl w:val="3"/>
        <w:rPr>
          <w:rFonts w:ascii="Roboto Slab" w:hAnsi="Roboto Slab" w:cs="Times New Roman"/>
          <w:b/>
          <w:bCs/>
          <w:color w:val="212631"/>
          <w:sz w:val="36"/>
          <w:szCs w:val="36"/>
        </w:rPr>
      </w:pPr>
      <w:r w:rsidRPr="00131676">
        <w:rPr>
          <w:rFonts w:ascii="Roboto Mono" w:hAnsi="Roboto Mono" w:cs="Courier New"/>
          <w:b/>
          <w:bCs/>
          <w:color w:val="000000"/>
          <w:sz w:val="32"/>
          <w:szCs w:val="32"/>
          <w:shd w:val="clear" w:color="auto" w:fill="EEEEEE"/>
        </w:rPr>
        <w:t>@</w:t>
      </w:r>
      <w:proofErr w:type="spellStart"/>
      <w:r w:rsidRPr="00131676">
        <w:rPr>
          <w:rFonts w:ascii="Roboto Mono" w:hAnsi="Roboto Mono" w:cs="Courier New"/>
          <w:b/>
          <w:bCs/>
          <w:color w:val="000000"/>
          <w:sz w:val="32"/>
          <w:szCs w:val="32"/>
          <w:shd w:val="clear" w:color="auto" w:fill="EEEEEE"/>
        </w:rPr>
        <w:t>ExtendWith</w:t>
      </w:r>
      <w:proofErr w:type="spellEnd"/>
    </w:p>
    <w:p w:rsidR="00131676" w:rsidRPr="00131676" w:rsidRDefault="00131676" w:rsidP="00131676">
      <w:pPr>
        <w:spacing w:before="450" w:line="240" w:lineRule="auto"/>
        <w:rPr>
          <w:rFonts w:ascii="Roboto Slab" w:hAnsi="Roboto Slab" w:cs="Times New Roman"/>
          <w:color w:val="3D455C"/>
          <w:sz w:val="30"/>
          <w:szCs w:val="30"/>
          <w:lang w:val="en-US"/>
        </w:rPr>
      </w:pPr>
      <w:r w:rsidRPr="00131676">
        <w:rPr>
          <w:rFonts w:ascii="Roboto Slab" w:hAnsi="Roboto Slab" w:cs="Times New Roman"/>
          <w:color w:val="3D455C"/>
          <w:sz w:val="30"/>
          <w:szCs w:val="30"/>
          <w:lang w:val="en-US"/>
        </w:rPr>
        <w:t>The code examples in this tutorial use the </w:t>
      </w:r>
      <w:r w:rsidRPr="00131676">
        <w:rPr>
          <w:rFonts w:ascii="Roboto Mono" w:hAnsi="Roboto Mono" w:cs="Courier New"/>
          <w:color w:val="000000"/>
          <w:sz w:val="27"/>
          <w:szCs w:val="27"/>
          <w:shd w:val="clear" w:color="auto" w:fill="EEEEEE"/>
          <w:lang w:val="en-US"/>
        </w:rPr>
        <w:t>@ExtendWith</w:t>
      </w:r>
      <w:r w:rsidRPr="00131676">
        <w:rPr>
          <w:rFonts w:ascii="Roboto Slab" w:hAnsi="Roboto Slab" w:cs="Times New Roman"/>
          <w:color w:val="3D455C"/>
          <w:sz w:val="30"/>
          <w:szCs w:val="30"/>
          <w:lang w:val="en-US"/>
        </w:rPr>
        <w:t> annotation to tell JUnit 5 to enable Spring support. </w:t>
      </w:r>
      <w:hyperlink r:id="rId20" w:anchor="junit-5" w:history="1">
        <w:r w:rsidRPr="00131676">
          <w:rPr>
            <w:rFonts w:ascii="Roboto Slab" w:hAnsi="Roboto Slab" w:cs="Times New Roman"/>
            <w:color w:val="00BFA5"/>
            <w:sz w:val="30"/>
            <w:szCs w:val="30"/>
            <w:u w:val="single"/>
            <w:lang w:val="en-US"/>
          </w:rPr>
          <w:t>As of Spring Boot 2.1</w:t>
        </w:r>
      </w:hyperlink>
      <w:r w:rsidRPr="00131676">
        <w:rPr>
          <w:rFonts w:ascii="Roboto Slab" w:hAnsi="Roboto Slab" w:cs="Times New Roman"/>
          <w:color w:val="3D455C"/>
          <w:sz w:val="30"/>
          <w:szCs w:val="30"/>
          <w:lang w:val="en-US"/>
        </w:rPr>
        <w:t>, we no longer need to load the </w:t>
      </w:r>
      <w:r w:rsidRPr="00131676">
        <w:rPr>
          <w:rFonts w:ascii="Roboto Mono" w:hAnsi="Roboto Mono" w:cs="Courier New"/>
          <w:color w:val="000000"/>
          <w:sz w:val="27"/>
          <w:szCs w:val="27"/>
          <w:shd w:val="clear" w:color="auto" w:fill="EEEEEE"/>
          <w:lang w:val="en-US"/>
        </w:rPr>
        <w:t>SpringExtension</w:t>
      </w:r>
      <w:r w:rsidRPr="00131676">
        <w:rPr>
          <w:rFonts w:ascii="Roboto Slab" w:hAnsi="Roboto Slab" w:cs="Times New Roman"/>
          <w:color w:val="3D455C"/>
          <w:sz w:val="30"/>
          <w:szCs w:val="30"/>
          <w:lang w:val="en-US"/>
        </w:rPr>
        <w:t> because it's included as a meta annotation in the Spring Boot test annotations like </w:t>
      </w:r>
      <w:r w:rsidRPr="00131676">
        <w:rPr>
          <w:rFonts w:ascii="Roboto Mono" w:hAnsi="Roboto Mono" w:cs="Courier New"/>
          <w:color w:val="000000"/>
          <w:sz w:val="27"/>
          <w:szCs w:val="27"/>
          <w:shd w:val="clear" w:color="auto" w:fill="EEEEEE"/>
          <w:lang w:val="en-US"/>
        </w:rPr>
        <w:t>@DataJpaTest</w:t>
      </w:r>
      <w:r w:rsidRPr="00131676">
        <w:rPr>
          <w:rFonts w:ascii="Roboto Slab" w:hAnsi="Roboto Slab" w:cs="Times New Roman"/>
          <w:color w:val="3D455C"/>
          <w:sz w:val="30"/>
          <w:szCs w:val="30"/>
          <w:lang w:val="en-US"/>
        </w:rPr>
        <w:t>, </w:t>
      </w:r>
      <w:r w:rsidRPr="00131676">
        <w:rPr>
          <w:rFonts w:ascii="Roboto Mono" w:hAnsi="Roboto Mono" w:cs="Courier New"/>
          <w:color w:val="000000"/>
          <w:sz w:val="27"/>
          <w:szCs w:val="27"/>
          <w:shd w:val="clear" w:color="auto" w:fill="EEEEEE"/>
          <w:lang w:val="en-US"/>
        </w:rPr>
        <w:t>@WebMvcTest</w:t>
      </w:r>
      <w:r w:rsidRPr="00131676">
        <w:rPr>
          <w:rFonts w:ascii="Roboto Slab" w:hAnsi="Roboto Slab" w:cs="Times New Roman"/>
          <w:color w:val="3D455C"/>
          <w:sz w:val="30"/>
          <w:szCs w:val="30"/>
          <w:lang w:val="en-US"/>
        </w:rPr>
        <w:t>, and </w:t>
      </w:r>
      <w:r w:rsidRPr="00131676">
        <w:rPr>
          <w:rFonts w:ascii="Roboto Mono" w:hAnsi="Roboto Mono" w:cs="Courier New"/>
          <w:color w:val="000000"/>
          <w:sz w:val="27"/>
          <w:szCs w:val="27"/>
          <w:shd w:val="clear" w:color="auto" w:fill="EEEEEE"/>
          <w:lang w:val="en-US"/>
        </w:rPr>
        <w:t>@SpringBootTest</w:t>
      </w:r>
      <w:r w:rsidRPr="00131676">
        <w:rPr>
          <w:rFonts w:ascii="Roboto Slab" w:hAnsi="Roboto Slab" w:cs="Times New Roman"/>
          <w:color w:val="3D455C"/>
          <w:sz w:val="30"/>
          <w:szCs w:val="3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We can now </w:t>
      </w:r>
      <w:r w:rsidRPr="00131676">
        <w:rPr>
          <w:rFonts w:ascii="Roboto Mono" w:hAnsi="Roboto Mono" w:cs="Courier New"/>
          <w:color w:val="000000"/>
          <w:sz w:val="30"/>
          <w:szCs w:val="30"/>
          <w:shd w:val="clear" w:color="auto" w:fill="EEEEEE"/>
          <w:lang w:val="en-US"/>
        </w:rPr>
        <w:t>@Autowire</w:t>
      </w:r>
      <w:r w:rsidRPr="00131676">
        <w:rPr>
          <w:rFonts w:ascii="Roboto Slab" w:hAnsi="Roboto Slab" w:cs="Times New Roman"/>
          <w:color w:val="3D455C"/>
          <w:sz w:val="33"/>
          <w:szCs w:val="33"/>
          <w:lang w:val="en-US"/>
        </w:rPr>
        <w:t> all the beans we need from the application context. Spring Boot automatically provides beans like an </w:t>
      </w:r>
      <w:r w:rsidRPr="00131676">
        <w:rPr>
          <w:rFonts w:ascii="Roboto Mono" w:hAnsi="Roboto Mono" w:cs="Courier New"/>
          <w:color w:val="000000"/>
          <w:sz w:val="30"/>
          <w:szCs w:val="30"/>
          <w:shd w:val="clear" w:color="auto" w:fill="EEEEEE"/>
          <w:lang w:val="en-US"/>
        </w:rPr>
        <w:t>@ObjectMapper</w:t>
      </w:r>
      <w:r w:rsidRPr="00131676">
        <w:rPr>
          <w:rFonts w:ascii="Roboto Slab" w:hAnsi="Roboto Slab" w:cs="Times New Roman"/>
          <w:color w:val="3D455C"/>
          <w:sz w:val="33"/>
          <w:szCs w:val="33"/>
          <w:lang w:val="en-US"/>
        </w:rPr>
        <w:t> to map to and from JSON and a </w:t>
      </w:r>
      <w:r w:rsidRPr="00131676">
        <w:rPr>
          <w:rFonts w:ascii="Roboto Mono" w:hAnsi="Roboto Mono" w:cs="Courier New"/>
          <w:color w:val="000000"/>
          <w:sz w:val="30"/>
          <w:szCs w:val="30"/>
          <w:shd w:val="clear" w:color="auto" w:fill="EEEEEE"/>
          <w:lang w:val="en-US"/>
        </w:rPr>
        <w:t>MockMvc</w:t>
      </w:r>
      <w:r w:rsidRPr="00131676">
        <w:rPr>
          <w:rFonts w:ascii="Roboto Slab" w:hAnsi="Roboto Slab" w:cs="Times New Roman"/>
          <w:color w:val="3D455C"/>
          <w:sz w:val="33"/>
          <w:szCs w:val="33"/>
          <w:lang w:val="en-US"/>
        </w:rPr>
        <w:t> instance to simulate HTTP requests.</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We use </w:t>
      </w:r>
      <w:r w:rsidRPr="00131676">
        <w:rPr>
          <w:rFonts w:ascii="Roboto Mono" w:hAnsi="Roboto Mono" w:cs="Courier New"/>
          <w:color w:val="000000"/>
          <w:sz w:val="30"/>
          <w:szCs w:val="30"/>
          <w:shd w:val="clear" w:color="auto" w:fill="EEEEEE"/>
          <w:lang w:val="en-US"/>
        </w:rPr>
        <w:t>@MockBean</w:t>
      </w:r>
      <w:r w:rsidRPr="00131676">
        <w:rPr>
          <w:rFonts w:ascii="Roboto Slab" w:hAnsi="Roboto Slab" w:cs="Times New Roman"/>
          <w:color w:val="3D455C"/>
          <w:sz w:val="33"/>
          <w:szCs w:val="33"/>
          <w:lang w:val="en-US"/>
        </w:rPr>
        <w:t> to mock away the business logic, since we don’t want to test integration between controller and business logic, but between controller and the HTTP layer. </w:t>
      </w:r>
      <w:r w:rsidRPr="00131676">
        <w:rPr>
          <w:rFonts w:ascii="Roboto Mono" w:hAnsi="Roboto Mono" w:cs="Courier New"/>
          <w:color w:val="000000"/>
          <w:sz w:val="30"/>
          <w:szCs w:val="30"/>
          <w:shd w:val="clear" w:color="auto" w:fill="EEEEEE"/>
          <w:lang w:val="en-US"/>
        </w:rPr>
        <w:t>@MockBean</w:t>
      </w:r>
      <w:r w:rsidRPr="00131676">
        <w:rPr>
          <w:rFonts w:ascii="Roboto Slab" w:hAnsi="Roboto Slab" w:cs="Times New Roman"/>
          <w:color w:val="3D455C"/>
          <w:sz w:val="33"/>
          <w:szCs w:val="33"/>
          <w:lang w:val="en-US"/>
        </w:rPr>
        <w:t> automatically replaces the bean of the same type in the application context with a Mockito mock.</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You can read more about the </w:t>
      </w:r>
      <w:r w:rsidRPr="00131676">
        <w:rPr>
          <w:rFonts w:ascii="Roboto Mono" w:hAnsi="Roboto Mono" w:cs="Courier New"/>
          <w:color w:val="000000"/>
          <w:sz w:val="30"/>
          <w:szCs w:val="30"/>
          <w:shd w:val="clear" w:color="auto" w:fill="EEEEEE"/>
          <w:lang w:val="en-US"/>
        </w:rPr>
        <w:t>@MockBean</w:t>
      </w:r>
      <w:r w:rsidRPr="00131676">
        <w:rPr>
          <w:rFonts w:ascii="Roboto Slab" w:hAnsi="Roboto Slab" w:cs="Times New Roman"/>
          <w:color w:val="3D455C"/>
          <w:sz w:val="33"/>
          <w:szCs w:val="33"/>
          <w:lang w:val="en-US"/>
        </w:rPr>
        <w:t> annotation in </w:t>
      </w:r>
      <w:hyperlink r:id="rId21" w:history="1">
        <w:r w:rsidRPr="00131676">
          <w:rPr>
            <w:rFonts w:ascii="Roboto Slab" w:hAnsi="Roboto Slab" w:cs="Times New Roman"/>
            <w:color w:val="00BFA5"/>
            <w:sz w:val="33"/>
            <w:szCs w:val="33"/>
            <w:u w:val="single"/>
            <w:lang w:val="en-US"/>
          </w:rPr>
          <w:t>my article</w:t>
        </w:r>
      </w:hyperlink>
      <w:r w:rsidRPr="00131676">
        <w:rPr>
          <w:rFonts w:ascii="Roboto Slab" w:hAnsi="Roboto Slab" w:cs="Times New Roman"/>
          <w:color w:val="3D455C"/>
          <w:sz w:val="33"/>
          <w:szCs w:val="33"/>
          <w:lang w:val="en-US"/>
        </w:rPr>
        <w:t> about mocking.</w:t>
      </w:r>
    </w:p>
    <w:p w:rsidR="00131676" w:rsidRPr="00131676" w:rsidRDefault="00131676" w:rsidP="00440DD4">
      <w:pPr>
        <w:numPr>
          <w:ilvl w:val="0"/>
          <w:numId w:val="29"/>
        </w:numPr>
        <w:spacing w:after="225" w:line="240" w:lineRule="auto"/>
        <w:ind w:left="-225" w:firstLine="0"/>
        <w:outlineLvl w:val="3"/>
        <w:rPr>
          <w:rFonts w:ascii="Roboto Slab" w:hAnsi="Roboto Slab" w:cs="Times New Roman"/>
          <w:b/>
          <w:bCs/>
          <w:color w:val="212631"/>
          <w:sz w:val="36"/>
          <w:szCs w:val="36"/>
          <w:lang w:val="en-US"/>
        </w:rPr>
      </w:pPr>
      <w:r w:rsidRPr="00131676">
        <w:rPr>
          <w:rFonts w:ascii="Roboto Slab" w:hAnsi="Roboto Slab" w:cs="Times New Roman"/>
          <w:b/>
          <w:bCs/>
          <w:color w:val="212631"/>
          <w:sz w:val="36"/>
          <w:szCs w:val="36"/>
          <w:lang w:val="en-US"/>
        </w:rPr>
        <w:t>Use </w:t>
      </w:r>
      <w:r w:rsidRPr="00131676">
        <w:rPr>
          <w:rFonts w:ascii="Roboto Mono" w:hAnsi="Roboto Mono" w:cs="Courier New"/>
          <w:b/>
          <w:bCs/>
          <w:color w:val="000000"/>
          <w:sz w:val="32"/>
          <w:szCs w:val="32"/>
          <w:shd w:val="clear" w:color="auto" w:fill="EEEEEE"/>
          <w:lang w:val="en-US"/>
        </w:rPr>
        <w:t>@WebMvcTest</w:t>
      </w:r>
      <w:r w:rsidRPr="00131676">
        <w:rPr>
          <w:rFonts w:ascii="Roboto Slab" w:hAnsi="Roboto Slab" w:cs="Times New Roman"/>
          <w:b/>
          <w:bCs/>
          <w:color w:val="212631"/>
          <w:sz w:val="36"/>
          <w:szCs w:val="36"/>
          <w:lang w:val="en-US"/>
        </w:rPr>
        <w:t> with or without the </w:t>
      </w:r>
      <w:r w:rsidRPr="00131676">
        <w:rPr>
          <w:rFonts w:ascii="Roboto Mono" w:hAnsi="Roboto Mono" w:cs="Courier New"/>
          <w:b/>
          <w:bCs/>
          <w:color w:val="000000"/>
          <w:sz w:val="32"/>
          <w:szCs w:val="32"/>
          <w:shd w:val="clear" w:color="auto" w:fill="EEEEEE"/>
          <w:lang w:val="en-US"/>
        </w:rPr>
        <w:t>controllers</w:t>
      </w:r>
      <w:r w:rsidRPr="00131676">
        <w:rPr>
          <w:rFonts w:ascii="Roboto Slab" w:hAnsi="Roboto Slab" w:cs="Times New Roman"/>
          <w:b/>
          <w:bCs/>
          <w:color w:val="212631"/>
          <w:sz w:val="36"/>
          <w:szCs w:val="36"/>
          <w:lang w:val="en-US"/>
        </w:rPr>
        <w:t> parameter?</w:t>
      </w:r>
    </w:p>
    <w:p w:rsidR="00131676" w:rsidRPr="00131676" w:rsidRDefault="00131676" w:rsidP="00131676">
      <w:pPr>
        <w:spacing w:before="450" w:line="240" w:lineRule="auto"/>
        <w:rPr>
          <w:rFonts w:ascii="Roboto Slab" w:hAnsi="Roboto Slab" w:cs="Times New Roman"/>
          <w:color w:val="3D455C"/>
          <w:sz w:val="30"/>
          <w:szCs w:val="30"/>
          <w:lang w:val="en-US"/>
        </w:rPr>
      </w:pPr>
      <w:r w:rsidRPr="00131676">
        <w:rPr>
          <w:rFonts w:ascii="Roboto Slab" w:hAnsi="Roboto Slab" w:cs="Times New Roman"/>
          <w:color w:val="3D455C"/>
          <w:sz w:val="30"/>
          <w:szCs w:val="30"/>
          <w:lang w:val="en-US"/>
        </w:rPr>
        <w:t>By setting the </w:t>
      </w:r>
      <w:r w:rsidRPr="00131676">
        <w:rPr>
          <w:rFonts w:ascii="Roboto Mono" w:hAnsi="Roboto Mono" w:cs="Courier New"/>
          <w:color w:val="000000"/>
          <w:sz w:val="27"/>
          <w:szCs w:val="27"/>
          <w:shd w:val="clear" w:color="auto" w:fill="EEEEEE"/>
          <w:lang w:val="en-US"/>
        </w:rPr>
        <w:t>controllers</w:t>
      </w:r>
      <w:r w:rsidRPr="00131676">
        <w:rPr>
          <w:rFonts w:ascii="Roboto Slab" w:hAnsi="Roboto Slab" w:cs="Times New Roman"/>
          <w:color w:val="3D455C"/>
          <w:sz w:val="30"/>
          <w:szCs w:val="30"/>
          <w:lang w:val="en-US"/>
        </w:rPr>
        <w:t> parameter to </w:t>
      </w:r>
      <w:r w:rsidRPr="00131676">
        <w:rPr>
          <w:rFonts w:ascii="Roboto Mono" w:hAnsi="Roboto Mono" w:cs="Courier New"/>
          <w:color w:val="000000"/>
          <w:sz w:val="27"/>
          <w:szCs w:val="27"/>
          <w:shd w:val="clear" w:color="auto" w:fill="EEEEEE"/>
          <w:lang w:val="en-US"/>
        </w:rPr>
        <w:t>RegisterRestController.class</w:t>
      </w:r>
      <w:r w:rsidRPr="00131676">
        <w:rPr>
          <w:rFonts w:ascii="Roboto Slab" w:hAnsi="Roboto Slab" w:cs="Times New Roman"/>
          <w:color w:val="3D455C"/>
          <w:sz w:val="30"/>
          <w:szCs w:val="30"/>
          <w:lang w:val="en-US"/>
        </w:rPr>
        <w:t xml:space="preserve"> in the example above, we're telling Spring Boot to restrict the application context created for this test to the given controller bean and some framework beans needed for Spring Web MVC. All other </w:t>
      </w:r>
      <w:r w:rsidRPr="00131676">
        <w:rPr>
          <w:rFonts w:ascii="Roboto Slab" w:hAnsi="Roboto Slab" w:cs="Times New Roman"/>
          <w:color w:val="3D455C"/>
          <w:sz w:val="30"/>
          <w:szCs w:val="30"/>
          <w:lang w:val="en-US"/>
        </w:rPr>
        <w:lastRenderedPageBreak/>
        <w:t>beans we might need have to be included separately or mocked away with </w:t>
      </w:r>
      <w:r w:rsidRPr="00131676">
        <w:rPr>
          <w:rFonts w:ascii="Roboto Mono" w:hAnsi="Roboto Mono" w:cs="Courier New"/>
          <w:color w:val="000000"/>
          <w:sz w:val="27"/>
          <w:szCs w:val="27"/>
          <w:shd w:val="clear" w:color="auto" w:fill="EEEEEE"/>
          <w:lang w:val="en-US"/>
        </w:rPr>
        <w:t>@MockBean</w:t>
      </w:r>
      <w:r w:rsidRPr="00131676">
        <w:rPr>
          <w:rFonts w:ascii="Roboto Slab" w:hAnsi="Roboto Slab" w:cs="Times New Roman"/>
          <w:color w:val="3D455C"/>
          <w:sz w:val="30"/>
          <w:szCs w:val="30"/>
          <w:lang w:val="en-US"/>
        </w:rPr>
        <w:t>.</w:t>
      </w:r>
    </w:p>
    <w:p w:rsidR="00131676" w:rsidRPr="00131676" w:rsidRDefault="00131676" w:rsidP="00131676">
      <w:pPr>
        <w:spacing w:before="450" w:line="240" w:lineRule="auto"/>
        <w:rPr>
          <w:rFonts w:ascii="Roboto Slab" w:hAnsi="Roboto Slab" w:cs="Times New Roman"/>
          <w:color w:val="3D455C"/>
          <w:sz w:val="30"/>
          <w:szCs w:val="30"/>
          <w:lang w:val="en-US"/>
        </w:rPr>
      </w:pPr>
      <w:r w:rsidRPr="00131676">
        <w:rPr>
          <w:rFonts w:ascii="Roboto Slab" w:hAnsi="Roboto Slab" w:cs="Times New Roman"/>
          <w:color w:val="3D455C"/>
          <w:sz w:val="30"/>
          <w:szCs w:val="30"/>
          <w:lang w:val="en-US"/>
        </w:rPr>
        <w:t>If we leave away the </w:t>
      </w:r>
      <w:r w:rsidRPr="00131676">
        <w:rPr>
          <w:rFonts w:ascii="Roboto Mono" w:hAnsi="Roboto Mono" w:cs="Courier New"/>
          <w:color w:val="000000"/>
          <w:sz w:val="27"/>
          <w:szCs w:val="27"/>
          <w:shd w:val="clear" w:color="auto" w:fill="EEEEEE"/>
          <w:lang w:val="en-US"/>
        </w:rPr>
        <w:t>controllers</w:t>
      </w:r>
      <w:r w:rsidRPr="00131676">
        <w:rPr>
          <w:rFonts w:ascii="Roboto Slab" w:hAnsi="Roboto Slab" w:cs="Times New Roman"/>
          <w:color w:val="3D455C"/>
          <w:sz w:val="30"/>
          <w:szCs w:val="30"/>
          <w:lang w:val="en-US"/>
        </w:rPr>
        <w:t> parameter, Spring Boot will include </w:t>
      </w:r>
      <w:r w:rsidRPr="00131676">
        <w:rPr>
          <w:rFonts w:ascii="Roboto Slab" w:hAnsi="Roboto Slab" w:cs="Times New Roman"/>
          <w:i/>
          <w:iCs/>
          <w:color w:val="3D455C"/>
          <w:sz w:val="30"/>
          <w:szCs w:val="30"/>
          <w:lang w:val="en-US"/>
        </w:rPr>
        <w:t>all</w:t>
      </w:r>
      <w:r w:rsidRPr="00131676">
        <w:rPr>
          <w:rFonts w:ascii="Roboto Slab" w:hAnsi="Roboto Slab" w:cs="Times New Roman"/>
          <w:color w:val="3D455C"/>
          <w:sz w:val="30"/>
          <w:szCs w:val="30"/>
          <w:lang w:val="en-US"/>
        </w:rPr>
        <w:t> controllers in the application context. Thus, we need to include or mock away </w:t>
      </w:r>
      <w:r w:rsidRPr="00131676">
        <w:rPr>
          <w:rFonts w:ascii="Roboto Slab" w:hAnsi="Roboto Slab" w:cs="Times New Roman"/>
          <w:i/>
          <w:iCs/>
          <w:color w:val="3D455C"/>
          <w:sz w:val="30"/>
          <w:szCs w:val="30"/>
          <w:lang w:val="en-US"/>
        </w:rPr>
        <w:t>all</w:t>
      </w:r>
      <w:r w:rsidRPr="00131676">
        <w:rPr>
          <w:rFonts w:ascii="Roboto Slab" w:hAnsi="Roboto Slab" w:cs="Times New Roman"/>
          <w:color w:val="3D455C"/>
          <w:sz w:val="30"/>
          <w:szCs w:val="30"/>
          <w:lang w:val="en-US"/>
        </w:rPr>
        <w:t> beans any controller depends on. This makes for a much more complex test setup with more dependencies, but saves runtime since all controller tests will re-use the same application context.</w:t>
      </w:r>
    </w:p>
    <w:p w:rsidR="00131676" w:rsidRPr="00131676" w:rsidRDefault="00131676" w:rsidP="00131676">
      <w:pPr>
        <w:spacing w:before="450" w:line="240" w:lineRule="auto"/>
        <w:rPr>
          <w:rFonts w:ascii="Roboto Slab" w:hAnsi="Roboto Slab" w:cs="Times New Roman"/>
          <w:color w:val="3D455C"/>
          <w:sz w:val="30"/>
          <w:szCs w:val="30"/>
          <w:lang w:val="en-US"/>
        </w:rPr>
      </w:pPr>
      <w:r w:rsidRPr="00131676">
        <w:rPr>
          <w:rFonts w:ascii="Roboto Slab" w:hAnsi="Roboto Slab" w:cs="Times New Roman"/>
          <w:color w:val="3D455C"/>
          <w:sz w:val="30"/>
          <w:szCs w:val="30"/>
          <w:lang w:val="en-US"/>
        </w:rPr>
        <w:t>I tend to restrict the controller tests to the narrowest application context possible in order to make the tests independent of beans that I don't even need in my test, even though Spring Boot has to create a new application context for each single test.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Let’s go through each of the responsibilities and see how we can use </w:t>
      </w:r>
      <w:r w:rsidRPr="00131676">
        <w:rPr>
          <w:rFonts w:ascii="Roboto Mono" w:hAnsi="Roboto Mono" w:cs="Courier New"/>
          <w:color w:val="000000"/>
          <w:sz w:val="30"/>
          <w:szCs w:val="30"/>
          <w:shd w:val="clear" w:color="auto" w:fill="EEEEEE"/>
          <w:lang w:val="en-US"/>
        </w:rPr>
        <w:t>MockMvc</w:t>
      </w:r>
      <w:r w:rsidRPr="00131676">
        <w:rPr>
          <w:rFonts w:ascii="Roboto Slab" w:hAnsi="Roboto Slab" w:cs="Times New Roman"/>
          <w:color w:val="3D455C"/>
          <w:sz w:val="33"/>
          <w:szCs w:val="33"/>
          <w:lang w:val="en-US"/>
        </w:rPr>
        <w:t> to verify each of them in order build the best integration test we can.</w:t>
      </w:r>
    </w:p>
    <w:p w:rsidR="00131676" w:rsidRPr="00131676" w:rsidRDefault="00131676" w:rsidP="00440DD4">
      <w:pPr>
        <w:numPr>
          <w:ilvl w:val="0"/>
          <w:numId w:val="29"/>
        </w:numPr>
        <w:pBdr>
          <w:bottom w:val="single" w:sz="6" w:space="4" w:color="F2F3F3"/>
        </w:pBdr>
        <w:spacing w:before="450" w:after="225" w:line="240" w:lineRule="auto"/>
        <w:ind w:left="-225" w:firstLine="0"/>
        <w:outlineLvl w:val="2"/>
        <w:rPr>
          <w:rFonts w:ascii="Roboto Slab" w:hAnsi="Roboto Slab" w:cs="Times New Roman"/>
          <w:b/>
          <w:bCs/>
          <w:color w:val="212631"/>
          <w:sz w:val="41"/>
          <w:szCs w:val="41"/>
        </w:rPr>
      </w:pPr>
      <w:r w:rsidRPr="00131676">
        <w:rPr>
          <w:rFonts w:ascii="Roboto Slab" w:hAnsi="Roboto Slab" w:cs="Times New Roman"/>
          <w:b/>
          <w:bCs/>
          <w:color w:val="212631"/>
          <w:sz w:val="41"/>
          <w:szCs w:val="41"/>
        </w:rPr>
        <w:t xml:space="preserve">1. </w:t>
      </w:r>
      <w:proofErr w:type="spellStart"/>
      <w:r w:rsidRPr="00131676">
        <w:rPr>
          <w:rFonts w:ascii="Roboto Slab" w:hAnsi="Roboto Slab" w:cs="Times New Roman"/>
          <w:b/>
          <w:bCs/>
          <w:color w:val="212631"/>
          <w:sz w:val="41"/>
          <w:szCs w:val="41"/>
        </w:rPr>
        <w:t>Verifying</w:t>
      </w:r>
      <w:proofErr w:type="spellEnd"/>
      <w:r w:rsidRPr="00131676">
        <w:rPr>
          <w:rFonts w:ascii="Roboto Slab" w:hAnsi="Roboto Slab" w:cs="Times New Roman"/>
          <w:b/>
          <w:bCs/>
          <w:color w:val="212631"/>
          <w:sz w:val="41"/>
          <w:szCs w:val="41"/>
        </w:rPr>
        <w:t xml:space="preserve"> HTTP </w:t>
      </w:r>
      <w:proofErr w:type="spellStart"/>
      <w:r w:rsidRPr="00131676">
        <w:rPr>
          <w:rFonts w:ascii="Roboto Slab" w:hAnsi="Roboto Slab" w:cs="Times New Roman"/>
          <w:b/>
          <w:bCs/>
          <w:color w:val="212631"/>
          <w:sz w:val="41"/>
          <w:szCs w:val="41"/>
        </w:rPr>
        <w:t>Request</w:t>
      </w:r>
      <w:proofErr w:type="spellEnd"/>
      <w:r w:rsidRPr="00131676">
        <w:rPr>
          <w:rFonts w:ascii="Roboto Slab" w:hAnsi="Roboto Slab" w:cs="Times New Roman"/>
          <w:b/>
          <w:bCs/>
          <w:color w:val="212631"/>
          <w:sz w:val="41"/>
          <w:szCs w:val="41"/>
        </w:rPr>
        <w:t xml:space="preserve"> Matching</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Verifying that a controller listens to a certain HTTP request is pretty straightforward. We simply call the </w:t>
      </w:r>
      <w:r w:rsidRPr="00131676">
        <w:rPr>
          <w:rFonts w:ascii="Roboto Mono" w:hAnsi="Roboto Mono" w:cs="Courier New"/>
          <w:color w:val="000000"/>
          <w:sz w:val="30"/>
          <w:szCs w:val="30"/>
          <w:shd w:val="clear" w:color="auto" w:fill="EEEEEE"/>
          <w:lang w:val="en-US"/>
        </w:rPr>
        <w:t>perform()</w:t>
      </w:r>
      <w:r w:rsidRPr="00131676">
        <w:rPr>
          <w:rFonts w:ascii="Roboto Slab" w:hAnsi="Roboto Slab" w:cs="Times New Roman"/>
          <w:color w:val="3D455C"/>
          <w:sz w:val="33"/>
          <w:szCs w:val="33"/>
          <w:lang w:val="en-US"/>
        </w:rPr>
        <w:t> method of </w:t>
      </w:r>
      <w:r w:rsidRPr="00131676">
        <w:rPr>
          <w:rFonts w:ascii="Roboto Mono" w:hAnsi="Roboto Mono" w:cs="Courier New"/>
          <w:color w:val="000000"/>
          <w:sz w:val="30"/>
          <w:szCs w:val="30"/>
          <w:shd w:val="clear" w:color="auto" w:fill="EEEEEE"/>
          <w:lang w:val="en-US"/>
        </w:rPr>
        <w:t>MockMvc</w:t>
      </w:r>
      <w:r w:rsidRPr="00131676">
        <w:rPr>
          <w:rFonts w:ascii="Roboto Slab" w:hAnsi="Roboto Slab" w:cs="Times New Roman"/>
          <w:color w:val="3D455C"/>
          <w:sz w:val="33"/>
          <w:szCs w:val="33"/>
          <w:lang w:val="en-US"/>
        </w:rPr>
        <w:t> and provide the URL we want to test: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mockMvc</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perform</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post</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"/forums/42/register"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contentType</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"application/json"</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andExpect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status</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isOk</w:t>
      </w: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Aside from verifying that the controller responds to a certain URL, this test also verifies the correct HTTP method (</w:t>
      </w:r>
      <w:r w:rsidRPr="00131676">
        <w:rPr>
          <w:rFonts w:ascii="Roboto Mono" w:hAnsi="Roboto Mono" w:cs="Courier New"/>
          <w:color w:val="000000"/>
          <w:sz w:val="30"/>
          <w:szCs w:val="30"/>
          <w:shd w:val="clear" w:color="auto" w:fill="EEEEEE"/>
          <w:lang w:val="en-US"/>
        </w:rPr>
        <w:t>POST</w:t>
      </w:r>
      <w:r w:rsidRPr="00131676">
        <w:rPr>
          <w:rFonts w:ascii="Roboto Slab" w:hAnsi="Roboto Slab" w:cs="Times New Roman"/>
          <w:color w:val="3D455C"/>
          <w:sz w:val="33"/>
          <w:szCs w:val="33"/>
          <w:lang w:val="en-US"/>
        </w:rPr>
        <w:t> in our case) and the correct request content type. The controller we have seen above would reject any requests with a different HTTP method or content type.</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lastRenderedPageBreak/>
        <w:t>Note that this test would still fail, yet, since our controller expects some input parameters.</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More options to match HTTP requests can be found in the Javadoc of </w:t>
      </w:r>
      <w:proofErr w:type="spellStart"/>
      <w:r w:rsidRPr="00131676">
        <w:rPr>
          <w:rFonts w:ascii="Roboto Slab" w:hAnsi="Roboto Slab" w:cs="Times New Roman"/>
          <w:color w:val="3D455C"/>
          <w:sz w:val="33"/>
          <w:szCs w:val="33"/>
        </w:rPr>
        <w:fldChar w:fldCharType="begin"/>
      </w:r>
      <w:r w:rsidRPr="00131676">
        <w:rPr>
          <w:rFonts w:ascii="Roboto Slab" w:hAnsi="Roboto Slab" w:cs="Times New Roman"/>
          <w:color w:val="3D455C"/>
          <w:sz w:val="33"/>
          <w:szCs w:val="33"/>
          <w:lang w:val="en-US"/>
        </w:rPr>
        <w:instrText xml:space="preserve"> HYPERLINK "https://docs.spring.io/spring/docs/current/javadoc-api/org/springframework/test/web/servlet/request/MockHttpServletRequestBuilder.html" </w:instrText>
      </w:r>
      <w:r w:rsidRPr="00131676">
        <w:rPr>
          <w:rFonts w:ascii="Roboto Slab" w:hAnsi="Roboto Slab" w:cs="Times New Roman"/>
          <w:color w:val="3D455C"/>
          <w:sz w:val="33"/>
          <w:szCs w:val="33"/>
        </w:rPr>
        <w:fldChar w:fldCharType="separate"/>
      </w:r>
      <w:r w:rsidRPr="00131676">
        <w:rPr>
          <w:rFonts w:ascii="Roboto Slab" w:hAnsi="Roboto Slab" w:cs="Times New Roman"/>
          <w:color w:val="00BFA5"/>
          <w:sz w:val="33"/>
          <w:szCs w:val="33"/>
          <w:u w:val="single"/>
          <w:lang w:val="en-US"/>
        </w:rPr>
        <w:t>MockHttpServletRequestBuilder</w:t>
      </w:r>
      <w:proofErr w:type="spellEnd"/>
      <w:r w:rsidRPr="00131676">
        <w:rPr>
          <w:rFonts w:ascii="Roboto Slab" w:hAnsi="Roboto Slab" w:cs="Times New Roman"/>
          <w:color w:val="3D455C"/>
          <w:sz w:val="33"/>
          <w:szCs w:val="33"/>
        </w:rPr>
        <w:fldChar w:fldCharType="end"/>
      </w:r>
      <w:r w:rsidRPr="00131676">
        <w:rPr>
          <w:rFonts w:ascii="Roboto Slab" w:hAnsi="Roboto Slab" w:cs="Times New Roman"/>
          <w:color w:val="3D455C"/>
          <w:sz w:val="33"/>
          <w:szCs w:val="33"/>
          <w:lang w:val="en-US"/>
        </w:rPr>
        <w:t>.</w:t>
      </w:r>
    </w:p>
    <w:p w:rsidR="00131676" w:rsidRPr="00131676" w:rsidRDefault="00131676" w:rsidP="00440DD4">
      <w:pPr>
        <w:numPr>
          <w:ilvl w:val="0"/>
          <w:numId w:val="29"/>
        </w:numPr>
        <w:pBdr>
          <w:bottom w:val="single" w:sz="6" w:space="4" w:color="F2F3F3"/>
        </w:pBdr>
        <w:spacing w:before="450" w:after="225" w:line="240" w:lineRule="auto"/>
        <w:ind w:left="-225" w:firstLine="0"/>
        <w:outlineLvl w:val="2"/>
        <w:rPr>
          <w:rFonts w:ascii="Roboto Slab" w:hAnsi="Roboto Slab" w:cs="Times New Roman"/>
          <w:b/>
          <w:bCs/>
          <w:color w:val="212631"/>
          <w:sz w:val="41"/>
          <w:szCs w:val="41"/>
        </w:rPr>
      </w:pPr>
      <w:r w:rsidRPr="00131676">
        <w:rPr>
          <w:rFonts w:ascii="Roboto Slab" w:hAnsi="Roboto Slab" w:cs="Times New Roman"/>
          <w:b/>
          <w:bCs/>
          <w:color w:val="212631"/>
          <w:sz w:val="41"/>
          <w:szCs w:val="41"/>
        </w:rPr>
        <w:t xml:space="preserve">2. </w:t>
      </w:r>
      <w:proofErr w:type="spellStart"/>
      <w:r w:rsidRPr="00131676">
        <w:rPr>
          <w:rFonts w:ascii="Roboto Slab" w:hAnsi="Roboto Slab" w:cs="Times New Roman"/>
          <w:b/>
          <w:bCs/>
          <w:color w:val="212631"/>
          <w:sz w:val="41"/>
          <w:szCs w:val="41"/>
        </w:rPr>
        <w:t>Verifying</w:t>
      </w:r>
      <w:proofErr w:type="spellEnd"/>
      <w:r w:rsidRPr="00131676">
        <w:rPr>
          <w:rFonts w:ascii="Roboto Slab" w:hAnsi="Roboto Slab" w:cs="Times New Roman"/>
          <w:b/>
          <w:bCs/>
          <w:color w:val="212631"/>
          <w:sz w:val="41"/>
          <w:szCs w:val="41"/>
        </w:rPr>
        <w:t xml:space="preserve"> Input </w:t>
      </w:r>
      <w:proofErr w:type="spellStart"/>
      <w:r w:rsidRPr="00131676">
        <w:rPr>
          <w:rFonts w:ascii="Roboto Slab" w:hAnsi="Roboto Slab" w:cs="Times New Roman"/>
          <w:b/>
          <w:bCs/>
          <w:color w:val="212631"/>
          <w:sz w:val="41"/>
          <w:szCs w:val="41"/>
        </w:rPr>
        <w:t>Serialization</w:t>
      </w:r>
      <w:proofErr w:type="spellEnd"/>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To verify that the input is successfully serialized into Java objects, we have to provide it in the test request. Input can be either the JSON content of the request body (</w:t>
      </w:r>
      <w:r w:rsidRPr="00131676">
        <w:rPr>
          <w:rFonts w:ascii="Roboto Mono" w:hAnsi="Roboto Mono" w:cs="Courier New"/>
          <w:color w:val="000000"/>
          <w:sz w:val="30"/>
          <w:szCs w:val="30"/>
          <w:shd w:val="clear" w:color="auto" w:fill="EEEEEE"/>
          <w:lang w:val="en-US"/>
        </w:rPr>
        <w:t>@RequestBody</w:t>
      </w:r>
      <w:r w:rsidRPr="00131676">
        <w:rPr>
          <w:rFonts w:ascii="Roboto Slab" w:hAnsi="Roboto Slab" w:cs="Times New Roman"/>
          <w:color w:val="3D455C"/>
          <w:sz w:val="33"/>
          <w:szCs w:val="33"/>
          <w:lang w:val="en-US"/>
        </w:rPr>
        <w:t>), a variable within the URL path (</w:t>
      </w:r>
      <w:r w:rsidRPr="00131676">
        <w:rPr>
          <w:rFonts w:ascii="Roboto Mono" w:hAnsi="Roboto Mono" w:cs="Courier New"/>
          <w:color w:val="000000"/>
          <w:sz w:val="30"/>
          <w:szCs w:val="30"/>
          <w:shd w:val="clear" w:color="auto" w:fill="EEEEEE"/>
          <w:lang w:val="en-US"/>
        </w:rPr>
        <w:t>@PathVariable</w:t>
      </w:r>
      <w:r w:rsidRPr="00131676">
        <w:rPr>
          <w:rFonts w:ascii="Roboto Slab" w:hAnsi="Roboto Slab" w:cs="Times New Roman"/>
          <w:color w:val="3D455C"/>
          <w:sz w:val="33"/>
          <w:szCs w:val="33"/>
          <w:lang w:val="en-US"/>
        </w:rPr>
        <w:t>), or an HTTP request parameter (</w:t>
      </w:r>
      <w:r w:rsidRPr="00131676">
        <w:rPr>
          <w:rFonts w:ascii="Roboto Mono" w:hAnsi="Roboto Mono" w:cs="Courier New"/>
          <w:color w:val="000000"/>
          <w:sz w:val="30"/>
          <w:szCs w:val="30"/>
          <w:shd w:val="clear" w:color="auto" w:fill="EEEEEE"/>
          <w:lang w:val="en-US"/>
        </w:rPr>
        <w:t>@RequestParam</w:t>
      </w:r>
      <w:r w:rsidRPr="00131676">
        <w:rPr>
          <w:rFonts w:ascii="Roboto Slab" w:hAnsi="Roboto Slab" w:cs="Times New Roman"/>
          <w:color w:val="3D455C"/>
          <w:sz w:val="33"/>
          <w:szCs w:val="33"/>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t>@Test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445588"/>
          <w:sz w:val="20"/>
          <w:szCs w:val="20"/>
          <w:lang w:val="en-US"/>
        </w:rPr>
        <w:t>void</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whenValidInput_thenReturns200</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throws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Exception</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color w:val="333333"/>
          <w:sz w:val="20"/>
          <w:szCs w:val="20"/>
          <w:lang w:val="en-US"/>
        </w:rPr>
        <w:t xml:space="preserve"> user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"Zaphod"</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color w:val="DD1144"/>
          <w:sz w:val="20"/>
          <w:szCs w:val="20"/>
          <w:lang w:val="en-US"/>
        </w:rPr>
        <w:t>"zaphod@galaxy.net"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mockMvc</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perform</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post</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"/forums/{forumId}/register"</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color w:val="009999"/>
          <w:sz w:val="20"/>
          <w:szCs w:val="20"/>
          <w:lang w:val="en-US"/>
        </w:rPr>
        <w:t>42L</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contentType</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"application/json"</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param</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"sendWelcomeMail"</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color w:val="DD1144"/>
          <w:sz w:val="20"/>
          <w:szCs w:val="20"/>
          <w:lang w:val="en-US"/>
        </w:rPr>
        <w:t>"true"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content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objectMapper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writeValueAsString</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user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andExpect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status</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isOk</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We now provide the path variable </w:t>
      </w:r>
      <w:r w:rsidRPr="00131676">
        <w:rPr>
          <w:rFonts w:ascii="Roboto Mono" w:hAnsi="Roboto Mono" w:cs="Courier New"/>
          <w:color w:val="000000"/>
          <w:sz w:val="30"/>
          <w:szCs w:val="30"/>
          <w:shd w:val="clear" w:color="auto" w:fill="EEEEEE"/>
          <w:lang w:val="en-US"/>
        </w:rPr>
        <w:t>forumId</w:t>
      </w:r>
      <w:r w:rsidRPr="00131676">
        <w:rPr>
          <w:rFonts w:ascii="Roboto Slab" w:hAnsi="Roboto Slab" w:cs="Times New Roman"/>
          <w:color w:val="3D455C"/>
          <w:sz w:val="33"/>
          <w:szCs w:val="33"/>
          <w:lang w:val="en-US"/>
        </w:rPr>
        <w:t>, the request parameter </w:t>
      </w:r>
      <w:r w:rsidRPr="00131676">
        <w:rPr>
          <w:rFonts w:ascii="Roboto Mono" w:hAnsi="Roboto Mono" w:cs="Courier New"/>
          <w:color w:val="000000"/>
          <w:sz w:val="30"/>
          <w:szCs w:val="30"/>
          <w:shd w:val="clear" w:color="auto" w:fill="EEEEEE"/>
          <w:lang w:val="en-US"/>
        </w:rPr>
        <w:t>sendWelcomeMail</w:t>
      </w:r>
      <w:r w:rsidRPr="00131676">
        <w:rPr>
          <w:rFonts w:ascii="Roboto Slab" w:hAnsi="Roboto Slab" w:cs="Times New Roman"/>
          <w:color w:val="3D455C"/>
          <w:sz w:val="33"/>
          <w:szCs w:val="33"/>
          <w:lang w:val="en-US"/>
        </w:rPr>
        <w:t xml:space="preserve"> and the request body that are expected by the controller. The request body is generated using </w:t>
      </w:r>
      <w:r w:rsidRPr="00131676">
        <w:rPr>
          <w:rFonts w:ascii="Roboto Slab" w:hAnsi="Roboto Slab" w:cs="Times New Roman"/>
          <w:color w:val="3D455C"/>
          <w:sz w:val="33"/>
          <w:szCs w:val="33"/>
          <w:lang w:val="en-US"/>
        </w:rPr>
        <w:lastRenderedPageBreak/>
        <w:t>the </w:t>
      </w:r>
      <w:r w:rsidRPr="00131676">
        <w:rPr>
          <w:rFonts w:ascii="Roboto Mono" w:hAnsi="Roboto Mono" w:cs="Courier New"/>
          <w:color w:val="000000"/>
          <w:sz w:val="30"/>
          <w:szCs w:val="30"/>
          <w:shd w:val="clear" w:color="auto" w:fill="EEEEEE"/>
          <w:lang w:val="en-US"/>
        </w:rPr>
        <w:t>ObjectMapper</w:t>
      </w:r>
      <w:r w:rsidRPr="00131676">
        <w:rPr>
          <w:rFonts w:ascii="Roboto Slab" w:hAnsi="Roboto Slab" w:cs="Times New Roman"/>
          <w:color w:val="3D455C"/>
          <w:sz w:val="33"/>
          <w:szCs w:val="33"/>
          <w:lang w:val="en-US"/>
        </w:rPr>
        <w:t> provided by Spring Boot, serializing a </w:t>
      </w:r>
      <w:r w:rsidRPr="00131676">
        <w:rPr>
          <w:rFonts w:ascii="Roboto Mono" w:hAnsi="Roboto Mono" w:cs="Courier New"/>
          <w:color w:val="000000"/>
          <w:sz w:val="30"/>
          <w:szCs w:val="30"/>
          <w:shd w:val="clear" w:color="auto" w:fill="EEEEEE"/>
          <w:lang w:val="en-US"/>
        </w:rPr>
        <w:t>UserResource</w:t>
      </w:r>
      <w:r w:rsidRPr="00131676">
        <w:rPr>
          <w:rFonts w:ascii="Roboto Slab" w:hAnsi="Roboto Slab" w:cs="Times New Roman"/>
          <w:color w:val="3D455C"/>
          <w:sz w:val="33"/>
          <w:szCs w:val="33"/>
          <w:lang w:val="en-US"/>
        </w:rPr>
        <w:t> object to a JSON string.</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If the test is green, we now know that the controller’s </w:t>
      </w:r>
      <w:r w:rsidRPr="00131676">
        <w:rPr>
          <w:rFonts w:ascii="Roboto Mono" w:hAnsi="Roboto Mono" w:cs="Courier New"/>
          <w:color w:val="000000"/>
          <w:sz w:val="30"/>
          <w:szCs w:val="30"/>
          <w:shd w:val="clear" w:color="auto" w:fill="EEEEEE"/>
          <w:lang w:val="en-US"/>
        </w:rPr>
        <w:t>register()</w:t>
      </w:r>
      <w:r w:rsidRPr="00131676">
        <w:rPr>
          <w:rFonts w:ascii="Roboto Slab" w:hAnsi="Roboto Slab" w:cs="Times New Roman"/>
          <w:color w:val="3D455C"/>
          <w:sz w:val="33"/>
          <w:szCs w:val="33"/>
          <w:lang w:val="en-US"/>
        </w:rPr>
        <w:t> method has received those parameters as Java objects and that they have been successfully parsed from the HTTP request.</w:t>
      </w:r>
    </w:p>
    <w:p w:rsidR="00131676" w:rsidRPr="00131676" w:rsidRDefault="00131676" w:rsidP="00440DD4">
      <w:pPr>
        <w:numPr>
          <w:ilvl w:val="0"/>
          <w:numId w:val="29"/>
        </w:numPr>
        <w:pBdr>
          <w:bottom w:val="single" w:sz="6" w:space="4" w:color="F2F3F3"/>
        </w:pBdr>
        <w:spacing w:before="450" w:after="225" w:line="240" w:lineRule="auto"/>
        <w:ind w:left="-225" w:firstLine="0"/>
        <w:outlineLvl w:val="2"/>
        <w:rPr>
          <w:rFonts w:ascii="Roboto Slab" w:hAnsi="Roboto Slab" w:cs="Times New Roman"/>
          <w:b/>
          <w:bCs/>
          <w:color w:val="212631"/>
          <w:sz w:val="41"/>
          <w:szCs w:val="41"/>
        </w:rPr>
      </w:pPr>
      <w:r w:rsidRPr="00131676">
        <w:rPr>
          <w:rFonts w:ascii="Roboto Slab" w:hAnsi="Roboto Slab" w:cs="Times New Roman"/>
          <w:b/>
          <w:bCs/>
          <w:color w:val="212631"/>
          <w:sz w:val="41"/>
          <w:szCs w:val="41"/>
        </w:rPr>
        <w:t xml:space="preserve">3. </w:t>
      </w:r>
      <w:proofErr w:type="spellStart"/>
      <w:r w:rsidRPr="00131676">
        <w:rPr>
          <w:rFonts w:ascii="Roboto Slab" w:hAnsi="Roboto Slab" w:cs="Times New Roman"/>
          <w:b/>
          <w:bCs/>
          <w:color w:val="212631"/>
          <w:sz w:val="41"/>
          <w:szCs w:val="41"/>
        </w:rPr>
        <w:t>Verifying</w:t>
      </w:r>
      <w:proofErr w:type="spellEnd"/>
      <w:r w:rsidRPr="00131676">
        <w:rPr>
          <w:rFonts w:ascii="Roboto Slab" w:hAnsi="Roboto Slab" w:cs="Times New Roman"/>
          <w:b/>
          <w:bCs/>
          <w:color w:val="212631"/>
          <w:sz w:val="41"/>
          <w:szCs w:val="41"/>
        </w:rPr>
        <w:t xml:space="preserve"> Input </w:t>
      </w:r>
      <w:proofErr w:type="spellStart"/>
      <w:r w:rsidRPr="00131676">
        <w:rPr>
          <w:rFonts w:ascii="Roboto Slab" w:hAnsi="Roboto Slab" w:cs="Times New Roman"/>
          <w:b/>
          <w:bCs/>
          <w:color w:val="212631"/>
          <w:sz w:val="41"/>
          <w:szCs w:val="41"/>
        </w:rPr>
        <w:t>Validation</w:t>
      </w:r>
      <w:proofErr w:type="spellEnd"/>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Let’s say the </w:t>
      </w:r>
      <w:r w:rsidRPr="00131676">
        <w:rPr>
          <w:rFonts w:ascii="Roboto Mono" w:hAnsi="Roboto Mono" w:cs="Courier New"/>
          <w:color w:val="000000"/>
          <w:sz w:val="30"/>
          <w:szCs w:val="30"/>
          <w:shd w:val="clear" w:color="auto" w:fill="EEEEEE"/>
          <w:lang w:val="en-US"/>
        </w:rPr>
        <w:t>UserResource</w:t>
      </w:r>
      <w:r w:rsidRPr="00131676">
        <w:rPr>
          <w:rFonts w:ascii="Roboto Slab" w:hAnsi="Roboto Slab" w:cs="Times New Roman"/>
          <w:color w:val="3D455C"/>
          <w:sz w:val="33"/>
          <w:szCs w:val="33"/>
          <w:lang w:val="en-US"/>
        </w:rPr>
        <w:t> uses the </w:t>
      </w:r>
      <w:r w:rsidRPr="00131676">
        <w:rPr>
          <w:rFonts w:ascii="Roboto Mono" w:hAnsi="Roboto Mono" w:cs="Courier New"/>
          <w:color w:val="000000"/>
          <w:sz w:val="30"/>
          <w:szCs w:val="30"/>
          <w:shd w:val="clear" w:color="auto" w:fill="EEEEEE"/>
          <w:lang w:val="en-US"/>
        </w:rPr>
        <w:t>@NotNull</w:t>
      </w:r>
      <w:r w:rsidRPr="00131676">
        <w:rPr>
          <w:rFonts w:ascii="Roboto Slab" w:hAnsi="Roboto Slab" w:cs="Times New Roman"/>
          <w:color w:val="3D455C"/>
          <w:sz w:val="33"/>
          <w:szCs w:val="33"/>
          <w:lang w:val="en-US"/>
        </w:rPr>
        <w:t> annotation to deny </w:t>
      </w:r>
      <w:r w:rsidRPr="00131676">
        <w:rPr>
          <w:rFonts w:ascii="Roboto Mono" w:hAnsi="Roboto Mono" w:cs="Courier New"/>
          <w:color w:val="000000"/>
          <w:sz w:val="30"/>
          <w:szCs w:val="30"/>
          <w:shd w:val="clear" w:color="auto" w:fill="EEEEEE"/>
          <w:lang w:val="en-US"/>
        </w:rPr>
        <w:t>null</w:t>
      </w:r>
      <w:r w:rsidRPr="00131676">
        <w:rPr>
          <w:rFonts w:ascii="Roboto Slab" w:hAnsi="Roboto Slab" w:cs="Times New Roman"/>
          <w:color w:val="3D455C"/>
          <w:sz w:val="33"/>
          <w:szCs w:val="33"/>
          <w:lang w:val="en-US"/>
        </w:rPr>
        <w:t> values:</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t>@Value</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public</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class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@NotNull</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private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final</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name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@NotNull</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private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final</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email</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Bean validation is triggered automatically when we </w:t>
      </w:r>
      <w:hyperlink r:id="rId22" w:anchor="validating-input-to-a-spring-mvc-controller" w:history="1">
        <w:r w:rsidRPr="00131676">
          <w:rPr>
            <w:rFonts w:ascii="Roboto Slab" w:hAnsi="Roboto Slab" w:cs="Times New Roman"/>
            <w:color w:val="00BFA5"/>
            <w:sz w:val="33"/>
            <w:szCs w:val="33"/>
            <w:u w:val="single"/>
            <w:lang w:val="en-US"/>
          </w:rPr>
          <w:t>add the </w:t>
        </w:r>
        <w:r w:rsidRPr="00131676">
          <w:rPr>
            <w:rFonts w:ascii="Roboto Mono" w:hAnsi="Roboto Mono" w:cs="Courier New"/>
            <w:color w:val="000000"/>
            <w:sz w:val="30"/>
            <w:szCs w:val="30"/>
            <w:shd w:val="clear" w:color="auto" w:fill="EEEEEE"/>
            <w:lang w:val="en-US"/>
          </w:rPr>
          <w:t>@Valid</w:t>
        </w:r>
        <w:r w:rsidRPr="00131676">
          <w:rPr>
            <w:rFonts w:ascii="Roboto Slab" w:hAnsi="Roboto Slab" w:cs="Times New Roman"/>
            <w:color w:val="00BFA5"/>
            <w:sz w:val="33"/>
            <w:szCs w:val="33"/>
            <w:u w:val="single"/>
            <w:lang w:val="en-US"/>
          </w:rPr>
          <w:t> annotation to a method parameter</w:t>
        </w:r>
      </w:hyperlink>
      <w:r w:rsidRPr="00131676">
        <w:rPr>
          <w:rFonts w:ascii="Roboto Slab" w:hAnsi="Roboto Slab" w:cs="Times New Roman"/>
          <w:color w:val="3D455C"/>
          <w:sz w:val="33"/>
          <w:szCs w:val="33"/>
          <w:lang w:val="en-US"/>
        </w:rPr>
        <w:t> like we did with the </w:t>
      </w:r>
      <w:r w:rsidRPr="00131676">
        <w:rPr>
          <w:rFonts w:ascii="Roboto Mono" w:hAnsi="Roboto Mono" w:cs="Courier New"/>
          <w:color w:val="000000"/>
          <w:sz w:val="30"/>
          <w:szCs w:val="30"/>
          <w:shd w:val="clear" w:color="auto" w:fill="EEEEEE"/>
          <w:lang w:val="en-US"/>
        </w:rPr>
        <w:t>userResource</w:t>
      </w:r>
      <w:r w:rsidRPr="00131676">
        <w:rPr>
          <w:rFonts w:ascii="Roboto Slab" w:hAnsi="Roboto Slab" w:cs="Times New Roman"/>
          <w:color w:val="3D455C"/>
          <w:sz w:val="33"/>
          <w:szCs w:val="33"/>
          <w:lang w:val="en-US"/>
        </w:rPr>
        <w:t> parameter in our controller. So, for the happy path (i.e. when the validation succeeds), the test we created in the previous section is enough.</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lastRenderedPageBreak/>
        <w:t>If we want to test if the validation fails as expected, we need to add a test case in which we send an invalid </w:t>
      </w:r>
      <w:r w:rsidRPr="00131676">
        <w:rPr>
          <w:rFonts w:ascii="Roboto Mono" w:hAnsi="Roboto Mono" w:cs="Courier New"/>
          <w:color w:val="000000"/>
          <w:sz w:val="30"/>
          <w:szCs w:val="30"/>
          <w:shd w:val="clear" w:color="auto" w:fill="EEEEEE"/>
          <w:lang w:val="en-US"/>
        </w:rPr>
        <w:t>UserResource</w:t>
      </w:r>
      <w:r w:rsidRPr="00131676">
        <w:rPr>
          <w:rFonts w:ascii="Roboto Slab" w:hAnsi="Roboto Slab" w:cs="Times New Roman"/>
          <w:color w:val="3D455C"/>
          <w:sz w:val="33"/>
          <w:szCs w:val="33"/>
          <w:lang w:val="en-US"/>
        </w:rPr>
        <w:t> JSON object to the controller. We then expect the controller to return HTTP status 400 (Bad Request):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t>@Test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445588"/>
          <w:sz w:val="20"/>
          <w:szCs w:val="20"/>
          <w:lang w:val="en-US"/>
        </w:rPr>
        <w:t>void</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whenNullValue_thenReturns400</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throws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Exception</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color w:val="333333"/>
          <w:sz w:val="20"/>
          <w:szCs w:val="20"/>
          <w:lang w:val="en-US"/>
        </w:rPr>
        <w:t xml:space="preserve"> user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b/>
          <w:bCs/>
          <w:color w:val="000000"/>
          <w:sz w:val="20"/>
          <w:szCs w:val="20"/>
          <w:lang w:val="en-US"/>
        </w:rPr>
        <w:t>(null,</w:t>
      </w:r>
      <w:r w:rsidRPr="00131676">
        <w:rPr>
          <w:rFonts w:ascii="Roboto Mono" w:hAnsi="Roboto Mono" w:cs="Courier New"/>
          <w:color w:val="333333"/>
          <w:sz w:val="20"/>
          <w:szCs w:val="20"/>
          <w:lang w:val="en-US"/>
        </w:rPr>
        <w:t xml:space="preserve"> </w:t>
      </w:r>
      <w:r w:rsidRPr="00131676">
        <w:rPr>
          <w:rFonts w:ascii="Roboto Mono" w:hAnsi="Roboto Mono" w:cs="Courier New"/>
          <w:color w:val="DD1144"/>
          <w:sz w:val="20"/>
          <w:szCs w:val="20"/>
          <w:lang w:val="en-US"/>
        </w:rPr>
        <w:t>"zaphod@galaxy.net"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mockMvc</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perform</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post</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"/forums/{forumId}/register"</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color w:val="009999"/>
          <w:sz w:val="20"/>
          <w:szCs w:val="20"/>
          <w:lang w:val="en-US"/>
        </w:rPr>
        <w:t>42L</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content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objectMapper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writeValueAsString</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user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andExpect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status</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isBadRequest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Depending on how important the validation is for the application, we might add a test case like this for each invalid value that is possible. This can quickly add up to a lot of test cases, though, so you should talk to your team about how you want to handle validation tests in your project.</w:t>
      </w:r>
    </w:p>
    <w:p w:rsidR="00131676" w:rsidRPr="00131676" w:rsidRDefault="00131676" w:rsidP="00440DD4">
      <w:pPr>
        <w:numPr>
          <w:ilvl w:val="0"/>
          <w:numId w:val="29"/>
        </w:numPr>
        <w:pBdr>
          <w:bottom w:val="single" w:sz="6" w:space="4" w:color="F2F3F3"/>
        </w:pBdr>
        <w:spacing w:before="450" w:after="225" w:line="240" w:lineRule="auto"/>
        <w:ind w:left="-225" w:firstLine="0"/>
        <w:outlineLvl w:val="2"/>
        <w:rPr>
          <w:rFonts w:ascii="Roboto Slab" w:hAnsi="Roboto Slab" w:cs="Times New Roman"/>
          <w:b/>
          <w:bCs/>
          <w:color w:val="212631"/>
          <w:sz w:val="41"/>
          <w:szCs w:val="41"/>
        </w:rPr>
      </w:pPr>
      <w:r w:rsidRPr="00131676">
        <w:rPr>
          <w:rFonts w:ascii="Roboto Slab" w:hAnsi="Roboto Slab" w:cs="Times New Roman"/>
          <w:b/>
          <w:bCs/>
          <w:color w:val="212631"/>
          <w:sz w:val="41"/>
          <w:szCs w:val="41"/>
        </w:rPr>
        <w:t xml:space="preserve">4. </w:t>
      </w:r>
      <w:proofErr w:type="spellStart"/>
      <w:r w:rsidRPr="00131676">
        <w:rPr>
          <w:rFonts w:ascii="Roboto Slab" w:hAnsi="Roboto Slab" w:cs="Times New Roman"/>
          <w:b/>
          <w:bCs/>
          <w:color w:val="212631"/>
          <w:sz w:val="41"/>
          <w:szCs w:val="41"/>
        </w:rPr>
        <w:t>Verifying</w:t>
      </w:r>
      <w:proofErr w:type="spellEnd"/>
      <w:r w:rsidRPr="00131676">
        <w:rPr>
          <w:rFonts w:ascii="Roboto Slab" w:hAnsi="Roboto Slab" w:cs="Times New Roman"/>
          <w:b/>
          <w:bCs/>
          <w:color w:val="212631"/>
          <w:sz w:val="41"/>
          <w:szCs w:val="41"/>
        </w:rPr>
        <w:t xml:space="preserve"> Business Logic Calls</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Next, we want to verify that the business logic is called as expected. In our case, the business logic is provided by the </w:t>
      </w:r>
      <w:r w:rsidRPr="00131676">
        <w:rPr>
          <w:rFonts w:ascii="Roboto Mono" w:hAnsi="Roboto Mono" w:cs="Courier New"/>
          <w:color w:val="000000"/>
          <w:sz w:val="30"/>
          <w:szCs w:val="30"/>
          <w:shd w:val="clear" w:color="auto" w:fill="EEEEEE"/>
          <w:lang w:val="en-US"/>
        </w:rPr>
        <w:t>RegisterUseCase</w:t>
      </w:r>
      <w:r w:rsidRPr="00131676">
        <w:rPr>
          <w:rFonts w:ascii="Roboto Slab" w:hAnsi="Roboto Slab" w:cs="Times New Roman"/>
          <w:color w:val="3D455C"/>
          <w:sz w:val="33"/>
          <w:szCs w:val="33"/>
          <w:lang w:val="en-US"/>
        </w:rPr>
        <w:t> interface and expects a </w:t>
      </w:r>
      <w:r w:rsidRPr="00131676">
        <w:rPr>
          <w:rFonts w:ascii="Roboto Mono" w:hAnsi="Roboto Mono" w:cs="Courier New"/>
          <w:color w:val="000000"/>
          <w:sz w:val="30"/>
          <w:szCs w:val="30"/>
          <w:shd w:val="clear" w:color="auto" w:fill="EEEEEE"/>
          <w:lang w:val="en-US"/>
        </w:rPr>
        <w:t>User</w:t>
      </w:r>
      <w:r w:rsidRPr="00131676">
        <w:rPr>
          <w:rFonts w:ascii="Roboto Slab" w:hAnsi="Roboto Slab" w:cs="Times New Roman"/>
          <w:color w:val="3D455C"/>
          <w:sz w:val="33"/>
          <w:szCs w:val="33"/>
          <w:lang w:val="en-US"/>
        </w:rPr>
        <w:t> object and a </w:t>
      </w:r>
      <w:r w:rsidRPr="00131676">
        <w:rPr>
          <w:rFonts w:ascii="Roboto Mono" w:hAnsi="Roboto Mono" w:cs="Courier New"/>
          <w:color w:val="000000"/>
          <w:sz w:val="30"/>
          <w:szCs w:val="30"/>
          <w:shd w:val="clear" w:color="auto" w:fill="EEEEEE"/>
          <w:lang w:val="en-US"/>
        </w:rPr>
        <w:t>boolean</w:t>
      </w:r>
      <w:r w:rsidRPr="00131676">
        <w:rPr>
          <w:rFonts w:ascii="Roboto Slab" w:hAnsi="Roboto Slab" w:cs="Times New Roman"/>
          <w:color w:val="3D455C"/>
          <w:sz w:val="33"/>
          <w:szCs w:val="33"/>
          <w:lang w:val="en-US"/>
        </w:rPr>
        <w:t> as input: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interface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RegisterUseCase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lastRenderedPageBreak/>
        <w:t xml:space="preserve">  </w:t>
      </w:r>
      <w:r w:rsidRPr="00131676">
        <w:rPr>
          <w:rFonts w:ascii="Roboto Mono" w:hAnsi="Roboto Mono" w:cs="Courier New"/>
          <w:b/>
          <w:bCs/>
          <w:color w:val="445588"/>
          <w:sz w:val="20"/>
          <w:szCs w:val="20"/>
          <w:lang w:val="en-US"/>
        </w:rPr>
        <w:t>Long</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registerUser</w:t>
      </w:r>
      <w:r w:rsidRPr="00131676">
        <w:rPr>
          <w:rFonts w:ascii="Roboto Mono" w:hAnsi="Roboto Mono" w:cs="Courier New"/>
          <w:b/>
          <w:bCs/>
          <w:color w:val="000000"/>
          <w:sz w:val="20"/>
          <w:szCs w:val="20"/>
          <w:lang w:val="en-US"/>
        </w:rPr>
        <w:t>(</w:t>
      </w:r>
      <w:r w:rsidRPr="00131676">
        <w:rPr>
          <w:rFonts w:ascii="Roboto Mono" w:hAnsi="Roboto Mono" w:cs="Courier New"/>
          <w:b/>
          <w:bCs/>
          <w:color w:val="445588"/>
          <w:sz w:val="20"/>
          <w:szCs w:val="20"/>
          <w:lang w:val="en-US"/>
        </w:rPr>
        <w:t>User</w:t>
      </w:r>
      <w:r w:rsidRPr="00131676">
        <w:rPr>
          <w:rFonts w:ascii="Roboto Mono" w:hAnsi="Roboto Mono" w:cs="Courier New"/>
          <w:color w:val="333333"/>
          <w:sz w:val="20"/>
          <w:szCs w:val="20"/>
          <w:lang w:val="en-US"/>
        </w:rPr>
        <w:t xml:space="preserve"> user</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boolean</w:t>
      </w:r>
      <w:r w:rsidRPr="00131676">
        <w:rPr>
          <w:rFonts w:ascii="Roboto Mono" w:hAnsi="Roboto Mono" w:cs="Courier New"/>
          <w:color w:val="333333"/>
          <w:sz w:val="20"/>
          <w:szCs w:val="20"/>
          <w:lang w:val="en-US"/>
        </w:rPr>
        <w:t xml:space="preserve"> sendWelcomeMail</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We expect the controller to transform the incoming </w:t>
      </w:r>
      <w:r w:rsidRPr="00131676">
        <w:rPr>
          <w:rFonts w:ascii="Roboto Mono" w:hAnsi="Roboto Mono" w:cs="Courier New"/>
          <w:color w:val="000000"/>
          <w:sz w:val="30"/>
          <w:szCs w:val="30"/>
          <w:shd w:val="clear" w:color="auto" w:fill="EEEEEE"/>
          <w:lang w:val="en-US"/>
        </w:rPr>
        <w:t>UserResource</w:t>
      </w:r>
      <w:r w:rsidRPr="00131676">
        <w:rPr>
          <w:rFonts w:ascii="Roboto Slab" w:hAnsi="Roboto Slab" w:cs="Times New Roman"/>
          <w:color w:val="3D455C"/>
          <w:sz w:val="33"/>
          <w:szCs w:val="33"/>
          <w:lang w:val="en-US"/>
        </w:rPr>
        <w:t> object into a </w:t>
      </w:r>
      <w:r w:rsidRPr="00131676">
        <w:rPr>
          <w:rFonts w:ascii="Roboto Mono" w:hAnsi="Roboto Mono" w:cs="Courier New"/>
          <w:color w:val="000000"/>
          <w:sz w:val="30"/>
          <w:szCs w:val="30"/>
          <w:shd w:val="clear" w:color="auto" w:fill="EEEEEE"/>
          <w:lang w:val="en-US"/>
        </w:rPr>
        <w:t>User</w:t>
      </w:r>
      <w:r w:rsidRPr="00131676">
        <w:rPr>
          <w:rFonts w:ascii="Roboto Slab" w:hAnsi="Roboto Slab" w:cs="Times New Roman"/>
          <w:color w:val="3D455C"/>
          <w:sz w:val="33"/>
          <w:szCs w:val="33"/>
          <w:lang w:val="en-US"/>
        </w:rPr>
        <w:t> and to pass this object into the </w:t>
      </w:r>
      <w:r w:rsidRPr="00131676">
        <w:rPr>
          <w:rFonts w:ascii="Roboto Mono" w:hAnsi="Roboto Mono" w:cs="Courier New"/>
          <w:color w:val="000000"/>
          <w:sz w:val="30"/>
          <w:szCs w:val="30"/>
          <w:shd w:val="clear" w:color="auto" w:fill="EEEEEE"/>
          <w:lang w:val="en-US"/>
        </w:rPr>
        <w:t>registerUser()</w:t>
      </w:r>
      <w:r w:rsidRPr="00131676">
        <w:rPr>
          <w:rFonts w:ascii="Roboto Slab" w:hAnsi="Roboto Slab" w:cs="Times New Roman"/>
          <w:color w:val="3D455C"/>
          <w:sz w:val="33"/>
          <w:szCs w:val="33"/>
          <w:lang w:val="en-US"/>
        </w:rPr>
        <w:t> method.</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To verify this, we can ask the </w:t>
      </w:r>
      <w:r w:rsidRPr="00131676">
        <w:rPr>
          <w:rFonts w:ascii="Roboto Mono" w:hAnsi="Roboto Mono" w:cs="Courier New"/>
          <w:color w:val="000000"/>
          <w:sz w:val="30"/>
          <w:szCs w:val="30"/>
          <w:shd w:val="clear" w:color="auto" w:fill="EEEEEE"/>
          <w:lang w:val="en-US"/>
        </w:rPr>
        <w:t>RegisterUseCase</w:t>
      </w:r>
      <w:r w:rsidRPr="00131676">
        <w:rPr>
          <w:rFonts w:ascii="Roboto Slab" w:hAnsi="Roboto Slab" w:cs="Times New Roman"/>
          <w:color w:val="3D455C"/>
          <w:sz w:val="33"/>
          <w:szCs w:val="33"/>
          <w:lang w:val="en-US"/>
        </w:rPr>
        <w:t> mock, which has been injected into the application context with the </w:t>
      </w:r>
      <w:r w:rsidRPr="00131676">
        <w:rPr>
          <w:rFonts w:ascii="Roboto Mono" w:hAnsi="Roboto Mono" w:cs="Courier New"/>
          <w:color w:val="000000"/>
          <w:sz w:val="30"/>
          <w:szCs w:val="30"/>
          <w:shd w:val="clear" w:color="auto" w:fill="EEEEEE"/>
          <w:lang w:val="en-US"/>
        </w:rPr>
        <w:t>@MockBean</w:t>
      </w:r>
      <w:r w:rsidRPr="00131676">
        <w:rPr>
          <w:rFonts w:ascii="Roboto Slab" w:hAnsi="Roboto Slab" w:cs="Times New Roman"/>
          <w:color w:val="3D455C"/>
          <w:sz w:val="33"/>
          <w:szCs w:val="33"/>
          <w:lang w:val="en-US"/>
        </w:rPr>
        <w:t> annotation:</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t>@Test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445588"/>
          <w:sz w:val="20"/>
          <w:szCs w:val="20"/>
          <w:lang w:val="en-US"/>
        </w:rPr>
        <w:t>void</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whenValidInput_thenMapsToBusinessModel</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throws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Exception</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color w:val="333333"/>
          <w:sz w:val="20"/>
          <w:szCs w:val="20"/>
          <w:lang w:val="en-US"/>
        </w:rPr>
        <w:t xml:space="preserve"> user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"Zaphod"</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color w:val="DD1144"/>
          <w:sz w:val="20"/>
          <w:szCs w:val="20"/>
          <w:lang w:val="en-US"/>
        </w:rPr>
        <w:t>"zaphod@galaxy.net"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mockMvc</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perform</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ArgumentCaptor</w:t>
      </w:r>
      <w:r w:rsidRPr="00131676">
        <w:rPr>
          <w:rFonts w:ascii="Roboto Mono" w:hAnsi="Roboto Mono" w:cs="Courier New"/>
          <w:b/>
          <w:bCs/>
          <w:color w:val="000000"/>
          <w:sz w:val="20"/>
          <w:szCs w:val="20"/>
          <w:lang w:val="en-US"/>
        </w:rPr>
        <w:t>&lt;</w:t>
      </w:r>
      <w:r w:rsidRPr="00131676">
        <w:rPr>
          <w:rFonts w:ascii="Roboto Mono" w:hAnsi="Roboto Mono" w:cs="Courier New"/>
          <w:b/>
          <w:bCs/>
          <w:color w:val="445588"/>
          <w:sz w:val="20"/>
          <w:szCs w:val="20"/>
          <w:lang w:val="en-US"/>
        </w:rPr>
        <w:t>User</w:t>
      </w:r>
      <w:r w:rsidRPr="00131676">
        <w:rPr>
          <w:rFonts w:ascii="Roboto Mono" w:hAnsi="Roboto Mono" w:cs="Courier New"/>
          <w:b/>
          <w:bCs/>
          <w:color w:val="000000"/>
          <w:sz w:val="20"/>
          <w:szCs w:val="20"/>
          <w:lang w:val="en-US"/>
        </w:rPr>
        <w:t>&gt;</w:t>
      </w:r>
      <w:r w:rsidRPr="00131676">
        <w:rPr>
          <w:rFonts w:ascii="Roboto Mono" w:hAnsi="Roboto Mono" w:cs="Courier New"/>
          <w:color w:val="333333"/>
          <w:sz w:val="20"/>
          <w:szCs w:val="20"/>
          <w:lang w:val="en-US"/>
        </w:rPr>
        <w:t xml:space="preserve"> userCaptor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ArgumentCaptor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forClass</w:t>
      </w:r>
      <w:r w:rsidRPr="00131676">
        <w:rPr>
          <w:rFonts w:ascii="Roboto Mono" w:hAnsi="Roboto Mono" w:cs="Courier New"/>
          <w:b/>
          <w:bCs/>
          <w:color w:val="000000"/>
          <w:sz w:val="20"/>
          <w:szCs w:val="20"/>
          <w:lang w:val="en-US"/>
        </w:rPr>
        <w:t>(</w:t>
      </w:r>
      <w:r w:rsidRPr="00131676">
        <w:rPr>
          <w:rFonts w:ascii="Roboto Mono" w:hAnsi="Roboto Mono" w:cs="Courier New"/>
          <w:b/>
          <w:bCs/>
          <w:color w:val="445588"/>
          <w:sz w:val="20"/>
          <w:szCs w:val="20"/>
          <w:lang w:val="en-US"/>
        </w:rPr>
        <w:t>User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class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verify</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registerUseCase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times</w:t>
      </w:r>
      <w:r w:rsidRPr="00131676">
        <w:rPr>
          <w:rFonts w:ascii="Roboto Mono" w:hAnsi="Roboto Mono" w:cs="Courier New"/>
          <w:b/>
          <w:bCs/>
          <w:color w:val="000000"/>
          <w:sz w:val="20"/>
          <w:szCs w:val="20"/>
          <w:lang w:val="en-US"/>
        </w:rPr>
        <w:t>(</w:t>
      </w:r>
      <w:r w:rsidRPr="00131676">
        <w:rPr>
          <w:rFonts w:ascii="Roboto Mono" w:hAnsi="Roboto Mono" w:cs="Courier New"/>
          <w:color w:val="009999"/>
          <w:sz w:val="20"/>
          <w:szCs w:val="20"/>
          <w:lang w:val="en-US"/>
        </w:rPr>
        <w:t>1</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registerUser</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userCaptor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capture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eq</w:t>
      </w:r>
      <w:r w:rsidRPr="00131676">
        <w:rPr>
          <w:rFonts w:ascii="Roboto Mono" w:hAnsi="Roboto Mono" w:cs="Courier New"/>
          <w:b/>
          <w:bCs/>
          <w:color w:val="000000"/>
          <w:sz w:val="20"/>
          <w:szCs w:val="20"/>
          <w:lang w:val="en-US"/>
        </w:rPr>
        <w:t>(true));</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assertThat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userCaptor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getValue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getName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isEqualTo</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"Zaphod"</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assertThat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userCaptor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getValue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getEmail</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isEqualTo</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"zaphod@galaxy.net"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After the call to the controller has been performed, we use an </w:t>
      </w:r>
      <w:r w:rsidRPr="00131676">
        <w:rPr>
          <w:rFonts w:ascii="Roboto Mono" w:hAnsi="Roboto Mono" w:cs="Courier New"/>
          <w:color w:val="000000"/>
          <w:sz w:val="30"/>
          <w:szCs w:val="30"/>
          <w:shd w:val="clear" w:color="auto" w:fill="EEEEEE"/>
          <w:lang w:val="en-US"/>
        </w:rPr>
        <w:t>ArgumentCaptor</w:t>
      </w:r>
      <w:r w:rsidRPr="00131676">
        <w:rPr>
          <w:rFonts w:ascii="Roboto Slab" w:hAnsi="Roboto Slab" w:cs="Times New Roman"/>
          <w:color w:val="3D455C"/>
          <w:sz w:val="33"/>
          <w:szCs w:val="33"/>
          <w:lang w:val="en-US"/>
        </w:rPr>
        <w:t> to capture the </w:t>
      </w:r>
      <w:r w:rsidRPr="00131676">
        <w:rPr>
          <w:rFonts w:ascii="Roboto Mono" w:hAnsi="Roboto Mono" w:cs="Courier New"/>
          <w:color w:val="000000"/>
          <w:sz w:val="30"/>
          <w:szCs w:val="30"/>
          <w:shd w:val="clear" w:color="auto" w:fill="EEEEEE"/>
          <w:lang w:val="en-US"/>
        </w:rPr>
        <w:t>User</w:t>
      </w:r>
      <w:r w:rsidRPr="00131676">
        <w:rPr>
          <w:rFonts w:ascii="Roboto Slab" w:hAnsi="Roboto Slab" w:cs="Times New Roman"/>
          <w:color w:val="3D455C"/>
          <w:sz w:val="33"/>
          <w:szCs w:val="33"/>
          <w:lang w:val="en-US"/>
        </w:rPr>
        <w:t> object that was passed to the </w:t>
      </w:r>
      <w:r w:rsidRPr="00131676">
        <w:rPr>
          <w:rFonts w:ascii="Roboto Mono" w:hAnsi="Roboto Mono" w:cs="Courier New"/>
          <w:color w:val="000000"/>
          <w:sz w:val="30"/>
          <w:szCs w:val="30"/>
          <w:shd w:val="clear" w:color="auto" w:fill="EEEEEE"/>
          <w:lang w:val="en-US"/>
        </w:rPr>
        <w:t>RegisterUseCase.registerUser()</w:t>
      </w:r>
      <w:r w:rsidRPr="00131676">
        <w:rPr>
          <w:rFonts w:ascii="Roboto Slab" w:hAnsi="Roboto Slab" w:cs="Times New Roman"/>
          <w:color w:val="3D455C"/>
          <w:sz w:val="33"/>
          <w:szCs w:val="33"/>
          <w:lang w:val="en-US"/>
        </w:rPr>
        <w:t> and assert that it contains the expected values.</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lastRenderedPageBreak/>
        <w:t>The </w:t>
      </w:r>
      <w:r w:rsidRPr="00131676">
        <w:rPr>
          <w:rFonts w:ascii="Roboto Mono" w:hAnsi="Roboto Mono" w:cs="Courier New"/>
          <w:color w:val="000000"/>
          <w:sz w:val="30"/>
          <w:szCs w:val="30"/>
          <w:shd w:val="clear" w:color="auto" w:fill="EEEEEE"/>
          <w:lang w:val="en-US"/>
        </w:rPr>
        <w:t>verify</w:t>
      </w:r>
      <w:r w:rsidRPr="00131676">
        <w:rPr>
          <w:rFonts w:ascii="Roboto Slab" w:hAnsi="Roboto Slab" w:cs="Times New Roman"/>
          <w:color w:val="3D455C"/>
          <w:sz w:val="33"/>
          <w:szCs w:val="33"/>
          <w:lang w:val="en-US"/>
        </w:rPr>
        <w:t> call checks that </w:t>
      </w:r>
      <w:r w:rsidRPr="00131676">
        <w:rPr>
          <w:rFonts w:ascii="Roboto Mono" w:hAnsi="Roboto Mono" w:cs="Courier New"/>
          <w:color w:val="000000"/>
          <w:sz w:val="30"/>
          <w:szCs w:val="30"/>
          <w:shd w:val="clear" w:color="auto" w:fill="EEEEEE"/>
          <w:lang w:val="en-US"/>
        </w:rPr>
        <w:t>registerUser()</w:t>
      </w:r>
      <w:r w:rsidRPr="00131676">
        <w:rPr>
          <w:rFonts w:ascii="Roboto Slab" w:hAnsi="Roboto Slab" w:cs="Times New Roman"/>
          <w:color w:val="3D455C"/>
          <w:sz w:val="33"/>
          <w:szCs w:val="33"/>
          <w:lang w:val="en-US"/>
        </w:rPr>
        <w:t> has been called exactly once.</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Note that if we do a lot of assertions on </w:t>
      </w:r>
      <w:r w:rsidRPr="00131676">
        <w:rPr>
          <w:rFonts w:ascii="Roboto Mono" w:hAnsi="Roboto Mono" w:cs="Courier New"/>
          <w:color w:val="000000"/>
          <w:sz w:val="30"/>
          <w:szCs w:val="30"/>
          <w:shd w:val="clear" w:color="auto" w:fill="EEEEEE"/>
          <w:lang w:val="en-US"/>
        </w:rPr>
        <w:t>User</w:t>
      </w:r>
      <w:r w:rsidRPr="00131676">
        <w:rPr>
          <w:rFonts w:ascii="Roboto Slab" w:hAnsi="Roboto Slab" w:cs="Times New Roman"/>
          <w:color w:val="3D455C"/>
          <w:sz w:val="33"/>
          <w:szCs w:val="33"/>
          <w:lang w:val="en-US"/>
        </w:rPr>
        <w:t> objects, we can create </w:t>
      </w:r>
      <w:hyperlink r:id="rId23" w:anchor="creating-readable-assertions-with-assertj" w:history="1">
        <w:r w:rsidRPr="00131676">
          <w:rPr>
            <w:rFonts w:ascii="Roboto Slab" w:hAnsi="Roboto Slab" w:cs="Times New Roman"/>
            <w:color w:val="00BFA5"/>
            <w:sz w:val="33"/>
            <w:szCs w:val="33"/>
            <w:u w:val="single"/>
            <w:lang w:val="en-US"/>
          </w:rPr>
          <w:t>our own custom Mockito assertion methods</w:t>
        </w:r>
      </w:hyperlink>
      <w:r w:rsidRPr="00131676">
        <w:rPr>
          <w:rFonts w:ascii="Roboto Slab" w:hAnsi="Roboto Slab" w:cs="Times New Roman"/>
          <w:color w:val="3D455C"/>
          <w:sz w:val="33"/>
          <w:szCs w:val="33"/>
          <w:lang w:val="en-US"/>
        </w:rPr>
        <w:t> for better readability.</w:t>
      </w:r>
    </w:p>
    <w:p w:rsidR="00131676" w:rsidRPr="00131676" w:rsidRDefault="00131676" w:rsidP="00440DD4">
      <w:pPr>
        <w:numPr>
          <w:ilvl w:val="0"/>
          <w:numId w:val="29"/>
        </w:numPr>
        <w:pBdr>
          <w:bottom w:val="single" w:sz="6" w:space="4" w:color="F2F3F3"/>
        </w:pBdr>
        <w:spacing w:before="450" w:after="225" w:line="240" w:lineRule="auto"/>
        <w:ind w:left="-225" w:firstLine="0"/>
        <w:outlineLvl w:val="2"/>
        <w:rPr>
          <w:rFonts w:ascii="Roboto Slab" w:hAnsi="Roboto Slab" w:cs="Times New Roman"/>
          <w:b/>
          <w:bCs/>
          <w:color w:val="212631"/>
          <w:sz w:val="41"/>
          <w:szCs w:val="41"/>
        </w:rPr>
      </w:pPr>
      <w:r w:rsidRPr="00131676">
        <w:rPr>
          <w:rFonts w:ascii="Roboto Slab" w:hAnsi="Roboto Slab" w:cs="Times New Roman"/>
          <w:b/>
          <w:bCs/>
          <w:color w:val="212631"/>
          <w:sz w:val="41"/>
          <w:szCs w:val="41"/>
        </w:rPr>
        <w:t xml:space="preserve">5. </w:t>
      </w:r>
      <w:proofErr w:type="spellStart"/>
      <w:r w:rsidRPr="00131676">
        <w:rPr>
          <w:rFonts w:ascii="Roboto Slab" w:hAnsi="Roboto Slab" w:cs="Times New Roman"/>
          <w:b/>
          <w:bCs/>
          <w:color w:val="212631"/>
          <w:sz w:val="41"/>
          <w:szCs w:val="41"/>
        </w:rPr>
        <w:t>Verifying</w:t>
      </w:r>
      <w:proofErr w:type="spellEnd"/>
      <w:r w:rsidRPr="00131676">
        <w:rPr>
          <w:rFonts w:ascii="Roboto Slab" w:hAnsi="Roboto Slab" w:cs="Times New Roman"/>
          <w:b/>
          <w:bCs/>
          <w:color w:val="212631"/>
          <w:sz w:val="41"/>
          <w:szCs w:val="41"/>
        </w:rPr>
        <w:t xml:space="preserve"> Output </w:t>
      </w:r>
      <w:proofErr w:type="spellStart"/>
      <w:r w:rsidRPr="00131676">
        <w:rPr>
          <w:rFonts w:ascii="Roboto Slab" w:hAnsi="Roboto Slab" w:cs="Times New Roman"/>
          <w:b/>
          <w:bCs/>
          <w:color w:val="212631"/>
          <w:sz w:val="41"/>
          <w:szCs w:val="41"/>
        </w:rPr>
        <w:t>Serialization</w:t>
      </w:r>
      <w:proofErr w:type="spellEnd"/>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After the business logic has been called, we expect the controller to map the result into a JSON string and include it in the HTTP response. In our case, we expect the HTTP response body to contain a valid </w:t>
      </w:r>
      <w:r w:rsidRPr="00131676">
        <w:rPr>
          <w:rFonts w:ascii="Roboto Mono" w:hAnsi="Roboto Mono" w:cs="Courier New"/>
          <w:color w:val="000000"/>
          <w:sz w:val="30"/>
          <w:szCs w:val="30"/>
          <w:shd w:val="clear" w:color="auto" w:fill="EEEEEE"/>
          <w:lang w:val="en-US"/>
        </w:rPr>
        <w:t>UserResource</w:t>
      </w:r>
      <w:r w:rsidRPr="00131676">
        <w:rPr>
          <w:rFonts w:ascii="Roboto Slab" w:hAnsi="Roboto Slab" w:cs="Times New Roman"/>
          <w:color w:val="3D455C"/>
          <w:sz w:val="33"/>
          <w:szCs w:val="33"/>
          <w:lang w:val="en-US"/>
        </w:rPr>
        <w:t> object in JSON form:</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t>@Test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445588"/>
          <w:sz w:val="20"/>
          <w:szCs w:val="20"/>
          <w:lang w:val="en-US"/>
        </w:rPr>
        <w:t>void</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whenValidInput_thenReturnsUserResource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throws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Exception</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MvcResult</w:t>
      </w:r>
      <w:r w:rsidRPr="00131676">
        <w:rPr>
          <w:rFonts w:ascii="Roboto Mono" w:hAnsi="Roboto Mono" w:cs="Courier New"/>
          <w:color w:val="333333"/>
          <w:sz w:val="20"/>
          <w:szCs w:val="20"/>
          <w:lang w:val="en-US"/>
        </w:rPr>
        <w:t xml:space="preserve"> mvcResult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mockMvc</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perform</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andReturn</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color w:val="333333"/>
          <w:sz w:val="20"/>
          <w:szCs w:val="20"/>
          <w:lang w:val="en-US"/>
        </w:rPr>
        <w:t xml:space="preserve"> expectedResponseBody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actualResponseBody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mvcResult</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getResponse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getContentAsString</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assertThat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objectMapper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writeValueAsString</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expectedResponseBody</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isEqualToIgnoringWhitespace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actualResponseBody</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lastRenderedPageBreak/>
        <w:t>To do assertions on the response body, we need to store the result of the HTTP interaction in a variable of type </w:t>
      </w:r>
      <w:r w:rsidRPr="00131676">
        <w:rPr>
          <w:rFonts w:ascii="Roboto Mono" w:hAnsi="Roboto Mono" w:cs="Courier New"/>
          <w:color w:val="000000"/>
          <w:sz w:val="30"/>
          <w:szCs w:val="30"/>
          <w:shd w:val="clear" w:color="auto" w:fill="EEEEEE"/>
          <w:lang w:val="en-US"/>
        </w:rPr>
        <w:t>MvcResult</w:t>
      </w:r>
      <w:r w:rsidRPr="00131676">
        <w:rPr>
          <w:rFonts w:ascii="Roboto Slab" w:hAnsi="Roboto Slab" w:cs="Times New Roman"/>
          <w:color w:val="3D455C"/>
          <w:sz w:val="33"/>
          <w:szCs w:val="33"/>
          <w:lang w:val="en-US"/>
        </w:rPr>
        <w:t> using the </w:t>
      </w:r>
      <w:r w:rsidRPr="00131676">
        <w:rPr>
          <w:rFonts w:ascii="Roboto Mono" w:hAnsi="Roboto Mono" w:cs="Courier New"/>
          <w:color w:val="000000"/>
          <w:sz w:val="30"/>
          <w:szCs w:val="30"/>
          <w:shd w:val="clear" w:color="auto" w:fill="EEEEEE"/>
          <w:lang w:val="en-US"/>
        </w:rPr>
        <w:t>andReturn()</w:t>
      </w:r>
      <w:r w:rsidRPr="00131676">
        <w:rPr>
          <w:rFonts w:ascii="Roboto Slab" w:hAnsi="Roboto Slab" w:cs="Times New Roman"/>
          <w:color w:val="3D455C"/>
          <w:sz w:val="33"/>
          <w:szCs w:val="33"/>
          <w:lang w:val="en-US"/>
        </w:rPr>
        <w:t> method.</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We can then read the JSON string from the response body and compare it to the expected string using </w:t>
      </w:r>
      <w:r w:rsidRPr="00131676">
        <w:rPr>
          <w:rFonts w:ascii="Roboto Mono" w:hAnsi="Roboto Mono" w:cs="Courier New"/>
          <w:color w:val="000000"/>
          <w:sz w:val="30"/>
          <w:szCs w:val="30"/>
          <w:shd w:val="clear" w:color="auto" w:fill="EEEEEE"/>
          <w:lang w:val="en-US"/>
        </w:rPr>
        <w:t>isEqualToIgnoringWhitespace()</w:t>
      </w:r>
      <w:r w:rsidRPr="00131676">
        <w:rPr>
          <w:rFonts w:ascii="Roboto Slab" w:hAnsi="Roboto Slab" w:cs="Times New Roman"/>
          <w:color w:val="3D455C"/>
          <w:sz w:val="33"/>
          <w:szCs w:val="33"/>
          <w:lang w:val="en-US"/>
        </w:rPr>
        <w:t>. We can build the expected JSON string from a Java object using the </w:t>
      </w:r>
      <w:r w:rsidRPr="00131676">
        <w:rPr>
          <w:rFonts w:ascii="Roboto Mono" w:hAnsi="Roboto Mono" w:cs="Courier New"/>
          <w:color w:val="000000"/>
          <w:sz w:val="30"/>
          <w:szCs w:val="30"/>
          <w:shd w:val="clear" w:color="auto" w:fill="EEEEEE"/>
          <w:lang w:val="en-US"/>
        </w:rPr>
        <w:t>ObjectMapper</w:t>
      </w:r>
      <w:r w:rsidRPr="00131676">
        <w:rPr>
          <w:rFonts w:ascii="Roboto Slab" w:hAnsi="Roboto Slab" w:cs="Times New Roman"/>
          <w:color w:val="3D455C"/>
          <w:sz w:val="33"/>
          <w:szCs w:val="33"/>
          <w:lang w:val="en-US"/>
        </w:rPr>
        <w:t> provided by Spring Boot.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Note that we can make this much more readable by using a custom </w:t>
      </w:r>
      <w:r w:rsidRPr="00131676">
        <w:rPr>
          <w:rFonts w:ascii="Roboto Mono" w:hAnsi="Roboto Mono" w:cs="Courier New"/>
          <w:color w:val="000000"/>
          <w:sz w:val="30"/>
          <w:szCs w:val="30"/>
          <w:shd w:val="clear" w:color="auto" w:fill="EEEEEE"/>
          <w:lang w:val="en-US"/>
        </w:rPr>
        <w:t>ResultMatcher</w:t>
      </w:r>
      <w:r w:rsidRPr="00131676">
        <w:rPr>
          <w:rFonts w:ascii="Roboto Slab" w:hAnsi="Roboto Slab" w:cs="Times New Roman"/>
          <w:color w:val="3D455C"/>
          <w:sz w:val="33"/>
          <w:szCs w:val="33"/>
          <w:lang w:val="en-US"/>
        </w:rPr>
        <w:t>, </w:t>
      </w:r>
      <w:hyperlink r:id="rId24" w:anchor="matching-json-output" w:history="1">
        <w:r w:rsidRPr="00131676">
          <w:rPr>
            <w:rFonts w:ascii="Roboto Slab" w:hAnsi="Roboto Slab" w:cs="Times New Roman"/>
            <w:color w:val="00BFA5"/>
            <w:sz w:val="33"/>
            <w:szCs w:val="33"/>
            <w:u w:val="single"/>
            <w:lang w:val="en-US"/>
          </w:rPr>
          <w:t>as described later</w:t>
        </w:r>
      </w:hyperlink>
      <w:r w:rsidRPr="00131676">
        <w:rPr>
          <w:rFonts w:ascii="Roboto Slab" w:hAnsi="Roboto Slab" w:cs="Times New Roman"/>
          <w:color w:val="3D455C"/>
          <w:sz w:val="33"/>
          <w:szCs w:val="33"/>
          <w:lang w:val="en-US"/>
        </w:rPr>
        <w:t>.</w:t>
      </w:r>
    </w:p>
    <w:p w:rsidR="00131676" w:rsidRPr="00131676" w:rsidRDefault="00131676" w:rsidP="00440DD4">
      <w:pPr>
        <w:numPr>
          <w:ilvl w:val="0"/>
          <w:numId w:val="29"/>
        </w:numPr>
        <w:pBdr>
          <w:bottom w:val="single" w:sz="6" w:space="4" w:color="F2F3F3"/>
        </w:pBdr>
        <w:spacing w:before="450" w:after="225" w:line="240" w:lineRule="auto"/>
        <w:ind w:left="-225" w:firstLine="0"/>
        <w:outlineLvl w:val="2"/>
        <w:rPr>
          <w:rFonts w:ascii="Roboto Slab" w:hAnsi="Roboto Slab" w:cs="Times New Roman"/>
          <w:b/>
          <w:bCs/>
          <w:color w:val="212631"/>
          <w:sz w:val="41"/>
          <w:szCs w:val="41"/>
        </w:rPr>
      </w:pPr>
      <w:r w:rsidRPr="00131676">
        <w:rPr>
          <w:rFonts w:ascii="Roboto Slab" w:hAnsi="Roboto Slab" w:cs="Times New Roman"/>
          <w:b/>
          <w:bCs/>
          <w:color w:val="212631"/>
          <w:sz w:val="41"/>
          <w:szCs w:val="41"/>
        </w:rPr>
        <w:t xml:space="preserve">6. </w:t>
      </w:r>
      <w:proofErr w:type="spellStart"/>
      <w:r w:rsidRPr="00131676">
        <w:rPr>
          <w:rFonts w:ascii="Roboto Slab" w:hAnsi="Roboto Slab" w:cs="Times New Roman"/>
          <w:b/>
          <w:bCs/>
          <w:color w:val="212631"/>
          <w:sz w:val="41"/>
          <w:szCs w:val="41"/>
        </w:rPr>
        <w:t>Verifying</w:t>
      </w:r>
      <w:proofErr w:type="spellEnd"/>
      <w:r w:rsidRPr="00131676">
        <w:rPr>
          <w:rFonts w:ascii="Roboto Slab" w:hAnsi="Roboto Slab" w:cs="Times New Roman"/>
          <w:b/>
          <w:bCs/>
          <w:color w:val="212631"/>
          <w:sz w:val="41"/>
          <w:szCs w:val="41"/>
        </w:rPr>
        <w:t xml:space="preserve"> </w:t>
      </w:r>
      <w:proofErr w:type="spellStart"/>
      <w:r w:rsidRPr="00131676">
        <w:rPr>
          <w:rFonts w:ascii="Roboto Slab" w:hAnsi="Roboto Slab" w:cs="Times New Roman"/>
          <w:b/>
          <w:bCs/>
          <w:color w:val="212631"/>
          <w:sz w:val="41"/>
          <w:szCs w:val="41"/>
        </w:rPr>
        <w:t>Exception</w:t>
      </w:r>
      <w:proofErr w:type="spellEnd"/>
      <w:r w:rsidRPr="00131676">
        <w:rPr>
          <w:rFonts w:ascii="Roboto Slab" w:hAnsi="Roboto Slab" w:cs="Times New Roman"/>
          <w:b/>
          <w:bCs/>
          <w:color w:val="212631"/>
          <w:sz w:val="41"/>
          <w:szCs w:val="41"/>
        </w:rPr>
        <w:t xml:space="preserve"> Handling</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Usually, if an exception occurs, the controller should return a certain HTTP status. 400, if something is wrong with the request, 500, if an exception bubbles up, and so on.</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Spring takes care of most of these cases by default. However, if we have a custom exception handling, we want to test it. Let’s say we want to return a structured JSON error response with a field name and error message for each field that was invalid in the request. We’d create a </w:t>
      </w:r>
      <w:r w:rsidRPr="00131676">
        <w:rPr>
          <w:rFonts w:ascii="Roboto Mono" w:hAnsi="Roboto Mono" w:cs="Courier New"/>
          <w:color w:val="000000"/>
          <w:sz w:val="30"/>
          <w:szCs w:val="30"/>
          <w:shd w:val="clear" w:color="auto" w:fill="EEEEEE"/>
          <w:lang w:val="en-US"/>
        </w:rPr>
        <w:t>@ControllerAdvice</w:t>
      </w:r>
      <w:r w:rsidRPr="00131676">
        <w:rPr>
          <w:rFonts w:ascii="Roboto Slab" w:hAnsi="Roboto Slab" w:cs="Times New Roman"/>
          <w:color w:val="3D455C"/>
          <w:sz w:val="33"/>
          <w:szCs w:val="33"/>
          <w:lang w:val="en-US"/>
        </w:rPr>
        <w:t> like this:</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t>@ControllerAdvice</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class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ControllerExceptionHandler</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@ResponseStatus</w:t>
      </w:r>
      <w:r w:rsidRPr="00131676">
        <w:rPr>
          <w:rFonts w:ascii="Roboto Mono" w:hAnsi="Roboto Mono" w:cs="Courier New"/>
          <w:b/>
          <w:bCs/>
          <w:color w:val="000000"/>
          <w:sz w:val="20"/>
          <w:szCs w:val="20"/>
          <w:lang w:val="en-US"/>
        </w:rPr>
        <w:t>(</w:t>
      </w:r>
      <w:r w:rsidRPr="00131676">
        <w:rPr>
          <w:rFonts w:ascii="Roboto Mono" w:hAnsi="Roboto Mono" w:cs="Courier New"/>
          <w:b/>
          <w:bCs/>
          <w:color w:val="445588"/>
          <w:sz w:val="20"/>
          <w:szCs w:val="20"/>
          <w:lang w:val="en-US"/>
        </w:rPr>
        <w:t>HttpStatus</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BAD_REQUEST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@ExceptionHandler</w:t>
      </w:r>
      <w:r w:rsidRPr="00131676">
        <w:rPr>
          <w:rFonts w:ascii="Roboto Mono" w:hAnsi="Roboto Mono" w:cs="Courier New"/>
          <w:b/>
          <w:bCs/>
          <w:color w:val="000000"/>
          <w:sz w:val="20"/>
          <w:szCs w:val="20"/>
          <w:lang w:val="en-US"/>
        </w:rPr>
        <w:t>(</w:t>
      </w:r>
      <w:r w:rsidRPr="00131676">
        <w:rPr>
          <w:rFonts w:ascii="Roboto Mono" w:hAnsi="Roboto Mono" w:cs="Courier New"/>
          <w:b/>
          <w:bCs/>
          <w:color w:val="445588"/>
          <w:sz w:val="20"/>
          <w:szCs w:val="20"/>
          <w:lang w:val="en-US"/>
        </w:rPr>
        <w:t>MethodArgumentNotValidException</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class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@ResponseBody</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ErrorResult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handleMethodArgumentNotValidException</w:t>
      </w:r>
      <w:r w:rsidRPr="00131676">
        <w:rPr>
          <w:rFonts w:ascii="Roboto Mono" w:hAnsi="Roboto Mono" w:cs="Courier New"/>
          <w:b/>
          <w:bCs/>
          <w:color w:val="000000"/>
          <w:sz w:val="20"/>
          <w:szCs w:val="20"/>
          <w:lang w:val="en-US"/>
        </w:rPr>
        <w:t>(</w:t>
      </w:r>
      <w:r w:rsidRPr="00131676">
        <w:rPr>
          <w:rFonts w:ascii="Roboto Mono" w:hAnsi="Roboto Mono" w:cs="Courier New"/>
          <w:b/>
          <w:bCs/>
          <w:color w:val="445588"/>
          <w:sz w:val="20"/>
          <w:szCs w:val="20"/>
          <w:lang w:val="en-US"/>
        </w:rPr>
        <w:t>MethodArgumentNotValidException</w:t>
      </w:r>
      <w:r w:rsidRPr="00131676">
        <w:rPr>
          <w:rFonts w:ascii="Roboto Mono" w:hAnsi="Roboto Mono" w:cs="Courier New"/>
          <w:color w:val="333333"/>
          <w:sz w:val="20"/>
          <w:szCs w:val="20"/>
          <w:lang w:val="en-US"/>
        </w:rPr>
        <w:t xml:space="preserve"> 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lastRenderedPageBreak/>
        <w:t xml:space="preserve">    </w:t>
      </w:r>
      <w:r w:rsidRPr="00131676">
        <w:rPr>
          <w:rFonts w:ascii="Roboto Mono" w:hAnsi="Roboto Mono" w:cs="Courier New"/>
          <w:b/>
          <w:bCs/>
          <w:color w:val="445588"/>
          <w:sz w:val="20"/>
          <w:szCs w:val="20"/>
          <w:lang w:val="en-US"/>
        </w:rPr>
        <w:t>ErrorResult</w:t>
      </w:r>
      <w:r w:rsidRPr="00131676">
        <w:rPr>
          <w:rFonts w:ascii="Roboto Mono" w:hAnsi="Roboto Mono" w:cs="Courier New"/>
          <w:color w:val="333333"/>
          <w:sz w:val="20"/>
          <w:szCs w:val="20"/>
          <w:lang w:val="en-US"/>
        </w:rPr>
        <w:t xml:space="preserve"> errorResult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ErrorResult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for</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b/>
          <w:bCs/>
          <w:color w:val="445588"/>
          <w:sz w:val="20"/>
          <w:szCs w:val="20"/>
          <w:lang w:val="en-US"/>
        </w:rPr>
        <w:t>FieldError</w:t>
      </w:r>
      <w:r w:rsidRPr="00131676">
        <w:rPr>
          <w:rFonts w:ascii="Roboto Mono" w:hAnsi="Roboto Mono" w:cs="Courier New"/>
          <w:color w:val="333333"/>
          <w:sz w:val="20"/>
          <w:szCs w:val="20"/>
          <w:lang w:val="en-US"/>
        </w:rPr>
        <w:t xml:space="preserve"> fieldError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getBindingResult</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getFieldErrors</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errorResult</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getFieldErrors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add</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FieldValidationError</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fieldError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getField</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fieldError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getDefaultMessage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return</w:t>
      </w:r>
      <w:r w:rsidRPr="00131676">
        <w:rPr>
          <w:rFonts w:ascii="Roboto Mono" w:hAnsi="Roboto Mono" w:cs="Courier New"/>
          <w:color w:val="333333"/>
          <w:sz w:val="20"/>
          <w:szCs w:val="20"/>
          <w:lang w:val="en-US"/>
        </w:rPr>
        <w:t xml:space="preserve"> errorResult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@Getter</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@NoArgsConstructor</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static</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class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ErrorResult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private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final</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List</w:t>
      </w:r>
      <w:r w:rsidRPr="00131676">
        <w:rPr>
          <w:rFonts w:ascii="Roboto Mono" w:hAnsi="Roboto Mono" w:cs="Courier New"/>
          <w:b/>
          <w:bCs/>
          <w:color w:val="000000"/>
          <w:sz w:val="20"/>
          <w:szCs w:val="20"/>
          <w:lang w:val="en-US"/>
        </w:rPr>
        <w:t>&lt;</w:t>
      </w:r>
      <w:r w:rsidRPr="00131676">
        <w:rPr>
          <w:rFonts w:ascii="Roboto Mono" w:hAnsi="Roboto Mono" w:cs="Courier New"/>
          <w:b/>
          <w:bCs/>
          <w:color w:val="445588"/>
          <w:sz w:val="20"/>
          <w:szCs w:val="20"/>
          <w:lang w:val="en-US"/>
        </w:rPr>
        <w:t>FieldValidationError</w:t>
      </w:r>
      <w:r w:rsidRPr="00131676">
        <w:rPr>
          <w:rFonts w:ascii="Roboto Mono" w:hAnsi="Roboto Mono" w:cs="Courier New"/>
          <w:b/>
          <w:bCs/>
          <w:color w:val="000000"/>
          <w:sz w:val="20"/>
          <w:szCs w:val="20"/>
          <w:lang w:val="en-US"/>
        </w:rPr>
        <w:t>&gt;</w:t>
      </w:r>
      <w:r w:rsidRPr="00131676">
        <w:rPr>
          <w:rFonts w:ascii="Roboto Mono" w:hAnsi="Roboto Mono" w:cs="Courier New"/>
          <w:color w:val="333333"/>
          <w:sz w:val="20"/>
          <w:szCs w:val="20"/>
          <w:lang w:val="en-US"/>
        </w:rPr>
        <w:t xml:space="preserve"> fieldErrors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ArrayList</w:t>
      </w:r>
      <w:r w:rsidRPr="00131676">
        <w:rPr>
          <w:rFonts w:ascii="Roboto Mono" w:hAnsi="Roboto Mono" w:cs="Courier New"/>
          <w:b/>
          <w:bCs/>
          <w:color w:val="000000"/>
          <w:sz w:val="20"/>
          <w:szCs w:val="20"/>
          <w:lang w:val="en-US"/>
        </w:rPr>
        <w:t>&lt;&gt;();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ErrorResult</w:t>
      </w:r>
      <w:r w:rsidRPr="00131676">
        <w:rPr>
          <w:rFonts w:ascii="Roboto Mono" w:hAnsi="Roboto Mono" w:cs="Courier New"/>
          <w:b/>
          <w:bCs/>
          <w:color w:val="000000"/>
          <w:sz w:val="20"/>
          <w:szCs w:val="20"/>
          <w:lang w:val="en-US"/>
        </w:rPr>
        <w:t>(</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field</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message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this.</w:t>
      </w:r>
      <w:r w:rsidRPr="00131676">
        <w:rPr>
          <w:rFonts w:ascii="Roboto Mono" w:hAnsi="Roboto Mono" w:cs="Courier New"/>
          <w:color w:val="008080"/>
          <w:sz w:val="20"/>
          <w:szCs w:val="20"/>
          <w:lang w:val="en-US"/>
        </w:rPr>
        <w:t>fieldErrors</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add</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FieldValidationError</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field</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message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@Getter</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3C5D5D"/>
          <w:sz w:val="20"/>
          <w:szCs w:val="20"/>
          <w:lang w:val="en-US"/>
        </w:rPr>
        <w:t>@AllArgsConstructor</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static</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class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FieldValidationError</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lastRenderedPageBreak/>
        <w:t xml:space="preserve">    </w:t>
      </w:r>
      <w:r w:rsidRPr="00131676">
        <w:rPr>
          <w:rFonts w:ascii="Roboto Mono" w:hAnsi="Roboto Mono" w:cs="Courier New"/>
          <w:b/>
          <w:bCs/>
          <w:color w:val="000000"/>
          <w:sz w:val="20"/>
          <w:szCs w:val="20"/>
          <w:lang w:val="en-US"/>
        </w:rPr>
        <w:t>private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field</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private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message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If bean validation fails, Spring throws an </w:t>
      </w:r>
      <w:r w:rsidRPr="00131676">
        <w:rPr>
          <w:rFonts w:ascii="Roboto Mono" w:hAnsi="Roboto Mono" w:cs="Courier New"/>
          <w:color w:val="000000"/>
          <w:sz w:val="30"/>
          <w:szCs w:val="30"/>
          <w:shd w:val="clear" w:color="auto" w:fill="EEEEEE"/>
          <w:lang w:val="en-US"/>
        </w:rPr>
        <w:t>MethodArgumentNotValidException</w:t>
      </w:r>
      <w:r w:rsidRPr="00131676">
        <w:rPr>
          <w:rFonts w:ascii="Roboto Slab" w:hAnsi="Roboto Slab" w:cs="Times New Roman"/>
          <w:color w:val="3D455C"/>
          <w:sz w:val="33"/>
          <w:szCs w:val="33"/>
          <w:lang w:val="en-US"/>
        </w:rPr>
        <w:t>. We handle this exception by mapping Spring’s </w:t>
      </w:r>
      <w:r w:rsidRPr="00131676">
        <w:rPr>
          <w:rFonts w:ascii="Roboto Mono" w:hAnsi="Roboto Mono" w:cs="Courier New"/>
          <w:color w:val="000000"/>
          <w:sz w:val="30"/>
          <w:szCs w:val="30"/>
          <w:shd w:val="clear" w:color="auto" w:fill="EEEEEE"/>
          <w:lang w:val="en-US"/>
        </w:rPr>
        <w:t>FieldError</w:t>
      </w:r>
      <w:r w:rsidRPr="00131676">
        <w:rPr>
          <w:rFonts w:ascii="Roboto Slab" w:hAnsi="Roboto Slab" w:cs="Times New Roman"/>
          <w:color w:val="3D455C"/>
          <w:sz w:val="33"/>
          <w:szCs w:val="33"/>
          <w:lang w:val="en-US"/>
        </w:rPr>
        <w:t> objects into our own </w:t>
      </w:r>
      <w:r w:rsidRPr="00131676">
        <w:rPr>
          <w:rFonts w:ascii="Roboto Mono" w:hAnsi="Roboto Mono" w:cs="Courier New"/>
          <w:color w:val="000000"/>
          <w:sz w:val="30"/>
          <w:szCs w:val="30"/>
          <w:shd w:val="clear" w:color="auto" w:fill="EEEEEE"/>
          <w:lang w:val="en-US"/>
        </w:rPr>
        <w:t>ErrorResult</w:t>
      </w:r>
      <w:r w:rsidRPr="00131676">
        <w:rPr>
          <w:rFonts w:ascii="Roboto Slab" w:hAnsi="Roboto Slab" w:cs="Times New Roman"/>
          <w:color w:val="3D455C"/>
          <w:sz w:val="33"/>
          <w:szCs w:val="33"/>
          <w:lang w:val="en-US"/>
        </w:rPr>
        <w:t> data structure. The exception handler causes all controllers to return HTTP status 400 in this case and puts the </w:t>
      </w:r>
      <w:r w:rsidRPr="00131676">
        <w:rPr>
          <w:rFonts w:ascii="Roboto Mono" w:hAnsi="Roboto Mono" w:cs="Courier New"/>
          <w:color w:val="000000"/>
          <w:sz w:val="30"/>
          <w:szCs w:val="30"/>
          <w:shd w:val="clear" w:color="auto" w:fill="EEEEEE"/>
          <w:lang w:val="en-US"/>
        </w:rPr>
        <w:t>ErrorResult</w:t>
      </w:r>
      <w:r w:rsidRPr="00131676">
        <w:rPr>
          <w:rFonts w:ascii="Roboto Slab" w:hAnsi="Roboto Slab" w:cs="Times New Roman"/>
          <w:color w:val="3D455C"/>
          <w:sz w:val="33"/>
          <w:szCs w:val="33"/>
          <w:lang w:val="en-US"/>
        </w:rPr>
        <w:t> object into the response body as a JSON string.</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To verify that this actually happens, we expand on our earlier test for failing validations:</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bookmarkStart w:id="1" w:name="validation_code_example"/>
      <w:bookmarkEnd w:id="1"/>
      <w:r w:rsidRPr="00131676">
        <w:rPr>
          <w:rFonts w:ascii="Roboto Mono" w:hAnsi="Roboto Mono" w:cs="Courier New"/>
          <w:b/>
          <w:bCs/>
          <w:color w:val="3C5D5D"/>
          <w:sz w:val="20"/>
          <w:szCs w:val="20"/>
          <w:lang w:val="en-US"/>
        </w:rPr>
        <w:t>@Test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445588"/>
          <w:sz w:val="20"/>
          <w:szCs w:val="20"/>
          <w:lang w:val="en-US"/>
        </w:rPr>
        <w:t>void</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whenNullValue_thenReturns400AndErrorResult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throws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Exception</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color w:val="333333"/>
          <w:sz w:val="20"/>
          <w:szCs w:val="20"/>
          <w:lang w:val="en-US"/>
        </w:rPr>
        <w:t xml:space="preserve"> user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b/>
          <w:bCs/>
          <w:color w:val="000000"/>
          <w:sz w:val="20"/>
          <w:szCs w:val="20"/>
          <w:lang w:val="en-US"/>
        </w:rPr>
        <w:t>(null,</w:t>
      </w:r>
      <w:r w:rsidRPr="00131676">
        <w:rPr>
          <w:rFonts w:ascii="Roboto Mono" w:hAnsi="Roboto Mono" w:cs="Courier New"/>
          <w:color w:val="333333"/>
          <w:sz w:val="20"/>
          <w:szCs w:val="20"/>
          <w:lang w:val="en-US"/>
        </w:rPr>
        <w:t xml:space="preserve"> </w:t>
      </w:r>
      <w:r w:rsidRPr="00131676">
        <w:rPr>
          <w:rFonts w:ascii="Roboto Mono" w:hAnsi="Roboto Mono" w:cs="Courier New"/>
          <w:color w:val="DD1144"/>
          <w:sz w:val="20"/>
          <w:szCs w:val="20"/>
          <w:lang w:val="en-US"/>
        </w:rPr>
        <w:t>"zaphod@galaxy.net"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MvcResult</w:t>
      </w:r>
      <w:r w:rsidRPr="00131676">
        <w:rPr>
          <w:rFonts w:ascii="Roboto Mono" w:hAnsi="Roboto Mono" w:cs="Courier New"/>
          <w:color w:val="333333"/>
          <w:sz w:val="20"/>
          <w:szCs w:val="20"/>
          <w:lang w:val="en-US"/>
        </w:rPr>
        <w:t xml:space="preserve"> mvcResult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mockMvc</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perform</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contentType</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"application/json"</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param</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"sendWelcomeMail"</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color w:val="DD1144"/>
          <w:sz w:val="20"/>
          <w:szCs w:val="20"/>
          <w:lang w:val="en-US"/>
        </w:rPr>
        <w:t>"true"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content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objectMapper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writeValueAsString</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user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andExpect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status</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isBadRequest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andReturn</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ErrorResult</w:t>
      </w:r>
      <w:r w:rsidRPr="00131676">
        <w:rPr>
          <w:rFonts w:ascii="Roboto Mono" w:hAnsi="Roboto Mono" w:cs="Courier New"/>
          <w:color w:val="333333"/>
          <w:sz w:val="20"/>
          <w:szCs w:val="20"/>
          <w:lang w:val="en-US"/>
        </w:rPr>
        <w:t xml:space="preserve"> expectedErrorResponse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ErrorResult</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"name"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color w:val="DD1144"/>
          <w:sz w:val="20"/>
          <w:szCs w:val="20"/>
          <w:lang w:val="en-US"/>
        </w:rPr>
        <w:t>"must not be null"</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actualResponseBody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mvcResult</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getResponse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getContentAsString</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expectedResponseBody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objectMapper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writeValueAsString</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expectedErrorResponse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assertThat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expectedResponseBody</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isEqualToIgnoringWhitespace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actualResponseBody</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Again, we read the JSON string from the response body and compare it against an expected JSON string. Additionally, we check that the response status is 400.</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This, too, can be implemented in a much more readable manner, </w:t>
      </w:r>
      <w:hyperlink r:id="rId25" w:anchor="matching-expected-validation-errors" w:history="1">
        <w:r w:rsidRPr="00131676">
          <w:rPr>
            <w:rFonts w:ascii="Roboto Slab" w:hAnsi="Roboto Slab" w:cs="Times New Roman"/>
            <w:color w:val="00BFA5"/>
            <w:sz w:val="33"/>
            <w:szCs w:val="33"/>
            <w:u w:val="single"/>
            <w:lang w:val="en-US"/>
          </w:rPr>
          <w:t>as we’ll learn below</w:t>
        </w:r>
      </w:hyperlink>
      <w:r w:rsidRPr="00131676">
        <w:rPr>
          <w:rFonts w:ascii="Roboto Slab" w:hAnsi="Roboto Slab" w:cs="Times New Roman"/>
          <w:color w:val="3D455C"/>
          <w:sz w:val="33"/>
          <w:szCs w:val="33"/>
          <w:lang w:val="en-US"/>
        </w:rPr>
        <w:t>.</w:t>
      </w:r>
    </w:p>
    <w:p w:rsidR="00131676" w:rsidRPr="00131676" w:rsidRDefault="00131676" w:rsidP="00440DD4">
      <w:pPr>
        <w:numPr>
          <w:ilvl w:val="0"/>
          <w:numId w:val="29"/>
        </w:numPr>
        <w:pBdr>
          <w:bottom w:val="single" w:sz="6" w:space="4" w:color="F2F3F3"/>
        </w:pBdr>
        <w:spacing w:before="450" w:after="225" w:line="240" w:lineRule="auto"/>
        <w:ind w:left="-225" w:firstLine="0"/>
        <w:outlineLvl w:val="1"/>
        <w:rPr>
          <w:rFonts w:ascii="Roboto Slab" w:hAnsi="Roboto Slab" w:cs="Times New Roman"/>
          <w:b/>
          <w:bCs/>
          <w:color w:val="212631"/>
          <w:sz w:val="48"/>
          <w:szCs w:val="48"/>
        </w:rPr>
      </w:pPr>
      <w:proofErr w:type="spellStart"/>
      <w:r w:rsidRPr="00131676">
        <w:rPr>
          <w:rFonts w:ascii="Roboto Slab" w:hAnsi="Roboto Slab" w:cs="Times New Roman"/>
          <w:b/>
          <w:bCs/>
          <w:color w:val="212631"/>
          <w:sz w:val="48"/>
          <w:szCs w:val="48"/>
        </w:rPr>
        <w:t>Creating</w:t>
      </w:r>
      <w:proofErr w:type="spellEnd"/>
      <w:r w:rsidRPr="00131676">
        <w:rPr>
          <w:rFonts w:ascii="Roboto Slab" w:hAnsi="Roboto Slab" w:cs="Times New Roman"/>
          <w:b/>
          <w:bCs/>
          <w:color w:val="212631"/>
          <w:sz w:val="48"/>
          <w:szCs w:val="48"/>
        </w:rPr>
        <w:t xml:space="preserve"> </w:t>
      </w:r>
      <w:proofErr w:type="spellStart"/>
      <w:r w:rsidRPr="00131676">
        <w:rPr>
          <w:rFonts w:ascii="Roboto Slab" w:hAnsi="Roboto Slab" w:cs="Times New Roman"/>
          <w:b/>
          <w:bCs/>
          <w:color w:val="212631"/>
          <w:sz w:val="48"/>
          <w:szCs w:val="48"/>
        </w:rPr>
        <w:t>Custom</w:t>
      </w:r>
      <w:proofErr w:type="spellEnd"/>
      <w:r w:rsidRPr="00131676">
        <w:rPr>
          <w:rFonts w:ascii="Roboto Slab" w:hAnsi="Roboto Slab" w:cs="Times New Roman"/>
          <w:b/>
          <w:bCs/>
          <w:color w:val="212631"/>
          <w:sz w:val="48"/>
          <w:szCs w:val="48"/>
        </w:rPr>
        <w:t xml:space="preserve"> </w:t>
      </w:r>
      <w:proofErr w:type="spellStart"/>
      <w:r w:rsidRPr="00131676">
        <w:rPr>
          <w:rFonts w:ascii="Roboto Slab" w:hAnsi="Roboto Slab" w:cs="Times New Roman"/>
          <w:b/>
          <w:bCs/>
          <w:color w:val="212631"/>
          <w:sz w:val="48"/>
          <w:szCs w:val="48"/>
        </w:rPr>
        <w:t>ResultMatchers</w:t>
      </w:r>
      <w:proofErr w:type="spellEnd"/>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Certain assertions are rather hard to write and, more importantly, hard to read. Especially when we want to compare the JSON string from the HTTP response to an expected value it takes a lot of code, as we have seen in the last two examples.</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Luckily, we can create custom </w:t>
      </w:r>
      <w:r w:rsidRPr="00131676">
        <w:rPr>
          <w:rFonts w:ascii="Roboto Mono" w:hAnsi="Roboto Mono" w:cs="Courier New"/>
          <w:color w:val="000000"/>
          <w:sz w:val="30"/>
          <w:szCs w:val="30"/>
          <w:shd w:val="clear" w:color="auto" w:fill="EEEEEE"/>
          <w:lang w:val="en-US"/>
        </w:rPr>
        <w:t>ResultMatcher</w:t>
      </w:r>
      <w:r w:rsidRPr="00131676">
        <w:rPr>
          <w:rFonts w:ascii="Roboto Slab" w:hAnsi="Roboto Slab" w:cs="Times New Roman"/>
          <w:color w:val="3D455C"/>
          <w:sz w:val="33"/>
          <w:szCs w:val="33"/>
          <w:lang w:val="en-US"/>
        </w:rPr>
        <w:t>s that we can use within the fluent API of </w:t>
      </w:r>
      <w:r w:rsidRPr="00131676">
        <w:rPr>
          <w:rFonts w:ascii="Roboto Mono" w:hAnsi="Roboto Mono" w:cs="Courier New"/>
          <w:color w:val="000000"/>
          <w:sz w:val="30"/>
          <w:szCs w:val="30"/>
          <w:shd w:val="clear" w:color="auto" w:fill="EEEEEE"/>
          <w:lang w:val="en-US"/>
        </w:rPr>
        <w:t>MockMvc</w:t>
      </w:r>
      <w:r w:rsidRPr="00131676">
        <w:rPr>
          <w:rFonts w:ascii="Roboto Slab" w:hAnsi="Roboto Slab" w:cs="Times New Roman"/>
          <w:color w:val="3D455C"/>
          <w:sz w:val="33"/>
          <w:szCs w:val="33"/>
          <w:lang w:val="en-US"/>
        </w:rPr>
        <w:t>. Let’s see how we can do this for our use cases.</w:t>
      </w:r>
    </w:p>
    <w:p w:rsidR="00131676" w:rsidRPr="00131676" w:rsidRDefault="00131676" w:rsidP="00440DD4">
      <w:pPr>
        <w:numPr>
          <w:ilvl w:val="0"/>
          <w:numId w:val="29"/>
        </w:numPr>
        <w:pBdr>
          <w:bottom w:val="single" w:sz="6" w:space="4" w:color="F2F3F3"/>
        </w:pBdr>
        <w:spacing w:before="450" w:after="225" w:line="240" w:lineRule="auto"/>
        <w:ind w:left="-225" w:firstLine="0"/>
        <w:outlineLvl w:val="2"/>
        <w:rPr>
          <w:rFonts w:ascii="Roboto Slab" w:hAnsi="Roboto Slab" w:cs="Times New Roman"/>
          <w:b/>
          <w:bCs/>
          <w:color w:val="212631"/>
          <w:sz w:val="41"/>
          <w:szCs w:val="41"/>
        </w:rPr>
      </w:pPr>
      <w:r w:rsidRPr="00131676">
        <w:rPr>
          <w:rFonts w:ascii="Roboto Slab" w:hAnsi="Roboto Slab" w:cs="Times New Roman"/>
          <w:b/>
          <w:bCs/>
          <w:color w:val="212631"/>
          <w:sz w:val="41"/>
          <w:szCs w:val="41"/>
        </w:rPr>
        <w:lastRenderedPageBreak/>
        <w:t>Matching JSON Output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Wouldn’t it be nice to use the following code to verify if the HTTP response body contains a JSON representation of a certain Java object?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t>@Test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445588"/>
          <w:sz w:val="20"/>
          <w:szCs w:val="20"/>
          <w:lang w:val="en-US"/>
        </w:rPr>
        <w:t>void</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whenValidInput_thenReturnsUserResource_withFluentApi</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throws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Exception</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color w:val="333333"/>
          <w:sz w:val="20"/>
          <w:szCs w:val="20"/>
          <w:lang w:val="en-US"/>
        </w:rPr>
        <w:t xml:space="preserve"> user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color w:val="333333"/>
          <w:sz w:val="20"/>
          <w:szCs w:val="20"/>
          <w:lang w:val="en-US"/>
        </w:rPr>
        <w:t xml:space="preserve"> expected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mockMvc</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perform</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andExpect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responseBody</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containsObjectAsJson</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expected</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class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No need to manually compare JSON strings anymore. And it’s much better readable. In fact, the code is so self-explanatory that I’m going to stop explaining here.</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To be able to use the above code, we create a custom </w:t>
      </w:r>
      <w:r w:rsidRPr="00131676">
        <w:rPr>
          <w:rFonts w:ascii="Roboto Mono" w:hAnsi="Roboto Mono" w:cs="Courier New"/>
          <w:color w:val="000000"/>
          <w:sz w:val="30"/>
          <w:szCs w:val="30"/>
          <w:shd w:val="clear" w:color="auto" w:fill="EEEEEE"/>
          <w:lang w:val="en-US"/>
        </w:rPr>
        <w:t>ResultMatcher</w:t>
      </w:r>
      <w:r w:rsidRPr="00131676">
        <w:rPr>
          <w:rFonts w:ascii="Roboto Slab" w:hAnsi="Roboto Slab" w:cs="Times New Roman"/>
          <w:color w:val="3D455C"/>
          <w:sz w:val="33"/>
          <w:szCs w:val="33"/>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public</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class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ResponseBodyMatchers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private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ObjectMapper</w:t>
      </w:r>
      <w:r w:rsidRPr="00131676">
        <w:rPr>
          <w:rFonts w:ascii="Roboto Mono" w:hAnsi="Roboto Mono" w:cs="Courier New"/>
          <w:color w:val="333333"/>
          <w:sz w:val="20"/>
          <w:szCs w:val="20"/>
          <w:lang w:val="en-US"/>
        </w:rPr>
        <w:t xml:space="preserve"> objectMapper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ObjectMapper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public</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&lt;</w:t>
      </w:r>
      <w:r w:rsidRPr="00131676">
        <w:rPr>
          <w:rFonts w:ascii="Roboto Mono" w:hAnsi="Roboto Mono" w:cs="Courier New"/>
          <w:color w:val="008080"/>
          <w:sz w:val="20"/>
          <w:szCs w:val="20"/>
          <w:lang w:val="en-US"/>
        </w:rPr>
        <w:t>T</w:t>
      </w:r>
      <w:r w:rsidRPr="00131676">
        <w:rPr>
          <w:rFonts w:ascii="Roboto Mono" w:hAnsi="Roboto Mono" w:cs="Courier New"/>
          <w:b/>
          <w:bCs/>
          <w:color w:val="000000"/>
          <w:sz w:val="20"/>
          <w:szCs w:val="20"/>
          <w:lang w:val="en-US"/>
        </w:rPr>
        <w:t>&gt;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ResultMatcher</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containsObjectAsJson</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lastRenderedPageBreak/>
        <w:t xml:space="preserve">      </w:t>
      </w:r>
      <w:r w:rsidRPr="00131676">
        <w:rPr>
          <w:rFonts w:ascii="Roboto Mono" w:hAnsi="Roboto Mono" w:cs="Courier New"/>
          <w:b/>
          <w:bCs/>
          <w:color w:val="445588"/>
          <w:sz w:val="20"/>
          <w:szCs w:val="20"/>
          <w:lang w:val="en-US"/>
        </w:rPr>
        <w:t>Object</w:t>
      </w:r>
      <w:r w:rsidRPr="00131676">
        <w:rPr>
          <w:rFonts w:ascii="Roboto Mono" w:hAnsi="Roboto Mono" w:cs="Courier New"/>
          <w:color w:val="333333"/>
          <w:sz w:val="20"/>
          <w:szCs w:val="20"/>
          <w:lang w:val="en-US"/>
        </w:rPr>
        <w:t xml:space="preserve"> expectedObject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Class</w:t>
      </w:r>
      <w:r w:rsidRPr="00131676">
        <w:rPr>
          <w:rFonts w:ascii="Roboto Mono" w:hAnsi="Roboto Mono" w:cs="Courier New"/>
          <w:b/>
          <w:bCs/>
          <w:color w:val="000000"/>
          <w:sz w:val="20"/>
          <w:szCs w:val="20"/>
          <w:lang w:val="en-US"/>
        </w:rPr>
        <w:t>&lt;</w:t>
      </w:r>
      <w:r w:rsidRPr="00131676">
        <w:rPr>
          <w:rFonts w:ascii="Roboto Mono" w:hAnsi="Roboto Mono" w:cs="Courier New"/>
          <w:color w:val="008080"/>
          <w:sz w:val="20"/>
          <w:szCs w:val="20"/>
          <w:lang w:val="en-US"/>
        </w:rPr>
        <w:t>T</w:t>
      </w:r>
      <w:r w:rsidRPr="00131676">
        <w:rPr>
          <w:rFonts w:ascii="Roboto Mono" w:hAnsi="Roboto Mono" w:cs="Courier New"/>
          <w:b/>
          <w:bCs/>
          <w:color w:val="000000"/>
          <w:sz w:val="20"/>
          <w:szCs w:val="20"/>
          <w:lang w:val="en-US"/>
        </w:rPr>
        <w:t>&gt;</w:t>
      </w:r>
      <w:r w:rsidRPr="00131676">
        <w:rPr>
          <w:rFonts w:ascii="Roboto Mono" w:hAnsi="Roboto Mono" w:cs="Courier New"/>
          <w:color w:val="333333"/>
          <w:sz w:val="20"/>
          <w:szCs w:val="20"/>
          <w:lang w:val="en-US"/>
        </w:rPr>
        <w:t xml:space="preserve"> targetClass</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return</w:t>
      </w:r>
      <w:r w:rsidRPr="00131676">
        <w:rPr>
          <w:rFonts w:ascii="Roboto Mono" w:hAnsi="Roboto Mono" w:cs="Courier New"/>
          <w:color w:val="333333"/>
          <w:sz w:val="20"/>
          <w:szCs w:val="20"/>
          <w:lang w:val="en-US"/>
        </w:rPr>
        <w:t xml:space="preserve"> mvcResult </w:t>
      </w:r>
      <w:r w:rsidRPr="00131676">
        <w:rPr>
          <w:rFonts w:ascii="Roboto Mono" w:hAnsi="Roboto Mono" w:cs="Courier New"/>
          <w:b/>
          <w:bCs/>
          <w:color w:val="000000"/>
          <w:sz w:val="20"/>
          <w:szCs w:val="20"/>
          <w:lang w:val="en-US"/>
        </w:rPr>
        <w:t>-&gt;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json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mvcResult</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getResponse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getContentAsString</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color w:val="008080"/>
          <w:sz w:val="20"/>
          <w:szCs w:val="20"/>
          <w:lang w:val="en-US"/>
        </w:rPr>
        <w:t>T</w:t>
      </w:r>
      <w:r w:rsidRPr="00131676">
        <w:rPr>
          <w:rFonts w:ascii="Roboto Mono" w:hAnsi="Roboto Mono" w:cs="Courier New"/>
          <w:color w:val="333333"/>
          <w:sz w:val="20"/>
          <w:szCs w:val="20"/>
          <w:lang w:val="en-US"/>
        </w:rPr>
        <w:t xml:space="preserve"> actualObject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objectMapper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readValue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json</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targetClass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assertThat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expectedObject</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isEqualToComparingFieldByField</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actualObject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static</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ResponseBodyMatchers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responseBody</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return</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ResponseBodyMatchers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The static method </w:t>
      </w:r>
      <w:r w:rsidRPr="00131676">
        <w:rPr>
          <w:rFonts w:ascii="Roboto Mono" w:hAnsi="Roboto Mono" w:cs="Courier New"/>
          <w:color w:val="000000"/>
          <w:sz w:val="30"/>
          <w:szCs w:val="30"/>
          <w:shd w:val="clear" w:color="auto" w:fill="EEEEEE"/>
          <w:lang w:val="en-US"/>
        </w:rPr>
        <w:t>responseBody()</w:t>
      </w:r>
      <w:r w:rsidRPr="00131676">
        <w:rPr>
          <w:rFonts w:ascii="Roboto Slab" w:hAnsi="Roboto Slab" w:cs="Times New Roman"/>
          <w:color w:val="3D455C"/>
          <w:sz w:val="33"/>
          <w:szCs w:val="33"/>
          <w:lang w:val="en-US"/>
        </w:rPr>
        <w:t> serves as the entrypoint for our fluent API. It returns the actual </w:t>
      </w:r>
      <w:r w:rsidRPr="00131676">
        <w:rPr>
          <w:rFonts w:ascii="Roboto Mono" w:hAnsi="Roboto Mono" w:cs="Courier New"/>
          <w:color w:val="000000"/>
          <w:sz w:val="30"/>
          <w:szCs w:val="30"/>
          <w:shd w:val="clear" w:color="auto" w:fill="EEEEEE"/>
          <w:lang w:val="en-US"/>
        </w:rPr>
        <w:t>ResultMatcher</w:t>
      </w:r>
      <w:r w:rsidRPr="00131676">
        <w:rPr>
          <w:rFonts w:ascii="Roboto Slab" w:hAnsi="Roboto Slab" w:cs="Times New Roman"/>
          <w:color w:val="3D455C"/>
          <w:sz w:val="33"/>
          <w:szCs w:val="33"/>
          <w:lang w:val="en-US"/>
        </w:rPr>
        <w:t> that parses the JSON from the HTTP response body and compares it field by field with the expected object that is passed in.</w:t>
      </w:r>
    </w:p>
    <w:p w:rsidR="00131676" w:rsidRPr="00131676" w:rsidRDefault="00131676" w:rsidP="00440DD4">
      <w:pPr>
        <w:numPr>
          <w:ilvl w:val="0"/>
          <w:numId w:val="29"/>
        </w:numPr>
        <w:pBdr>
          <w:bottom w:val="single" w:sz="6" w:space="4" w:color="F2F3F3"/>
        </w:pBdr>
        <w:spacing w:before="450" w:after="225" w:line="240" w:lineRule="auto"/>
        <w:ind w:left="-225" w:firstLine="0"/>
        <w:outlineLvl w:val="2"/>
        <w:rPr>
          <w:rFonts w:ascii="Roboto Slab" w:hAnsi="Roboto Slab" w:cs="Times New Roman"/>
          <w:b/>
          <w:bCs/>
          <w:color w:val="212631"/>
          <w:sz w:val="41"/>
          <w:szCs w:val="41"/>
        </w:rPr>
      </w:pPr>
      <w:r w:rsidRPr="00131676">
        <w:rPr>
          <w:rFonts w:ascii="Roboto Slab" w:hAnsi="Roboto Slab" w:cs="Times New Roman"/>
          <w:b/>
          <w:bCs/>
          <w:color w:val="212631"/>
          <w:sz w:val="41"/>
          <w:szCs w:val="41"/>
        </w:rPr>
        <w:t xml:space="preserve">Matching </w:t>
      </w:r>
      <w:proofErr w:type="spellStart"/>
      <w:r w:rsidRPr="00131676">
        <w:rPr>
          <w:rFonts w:ascii="Roboto Slab" w:hAnsi="Roboto Slab" w:cs="Times New Roman"/>
          <w:b/>
          <w:bCs/>
          <w:color w:val="212631"/>
          <w:sz w:val="41"/>
          <w:szCs w:val="41"/>
        </w:rPr>
        <w:t>Expected</w:t>
      </w:r>
      <w:proofErr w:type="spellEnd"/>
      <w:r w:rsidRPr="00131676">
        <w:rPr>
          <w:rFonts w:ascii="Roboto Slab" w:hAnsi="Roboto Slab" w:cs="Times New Roman"/>
          <w:b/>
          <w:bCs/>
          <w:color w:val="212631"/>
          <w:sz w:val="41"/>
          <w:szCs w:val="41"/>
        </w:rPr>
        <w:t xml:space="preserve"> </w:t>
      </w:r>
      <w:proofErr w:type="spellStart"/>
      <w:r w:rsidRPr="00131676">
        <w:rPr>
          <w:rFonts w:ascii="Roboto Slab" w:hAnsi="Roboto Slab" w:cs="Times New Roman"/>
          <w:b/>
          <w:bCs/>
          <w:color w:val="212631"/>
          <w:sz w:val="41"/>
          <w:szCs w:val="41"/>
        </w:rPr>
        <w:t>Validation</w:t>
      </w:r>
      <w:proofErr w:type="spellEnd"/>
      <w:r w:rsidRPr="00131676">
        <w:rPr>
          <w:rFonts w:ascii="Roboto Slab" w:hAnsi="Roboto Slab" w:cs="Times New Roman"/>
          <w:b/>
          <w:bCs/>
          <w:color w:val="212631"/>
          <w:sz w:val="41"/>
          <w:szCs w:val="41"/>
        </w:rPr>
        <w:t xml:space="preserve"> </w:t>
      </w:r>
      <w:proofErr w:type="spellStart"/>
      <w:r w:rsidRPr="00131676">
        <w:rPr>
          <w:rFonts w:ascii="Roboto Slab" w:hAnsi="Roboto Slab" w:cs="Times New Roman"/>
          <w:b/>
          <w:bCs/>
          <w:color w:val="212631"/>
          <w:sz w:val="41"/>
          <w:szCs w:val="41"/>
        </w:rPr>
        <w:t>Errors</w:t>
      </w:r>
      <w:proofErr w:type="spellEnd"/>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We can even go a step further to simplify our exception handling test. It took us </w:t>
      </w:r>
      <w:hyperlink r:id="rId26" w:anchor="validation_code_example" w:history="1">
        <w:r w:rsidRPr="00131676">
          <w:rPr>
            <w:rFonts w:ascii="Roboto Slab" w:hAnsi="Roboto Slab" w:cs="Times New Roman"/>
            <w:color w:val="00BFA5"/>
            <w:sz w:val="33"/>
            <w:szCs w:val="33"/>
            <w:u w:val="single"/>
            <w:lang w:val="en-US"/>
          </w:rPr>
          <w:t>4 lines of code</w:t>
        </w:r>
      </w:hyperlink>
      <w:r w:rsidRPr="00131676">
        <w:rPr>
          <w:rFonts w:ascii="Roboto Slab" w:hAnsi="Roboto Slab" w:cs="Times New Roman"/>
          <w:color w:val="3D455C"/>
          <w:sz w:val="33"/>
          <w:szCs w:val="33"/>
          <w:lang w:val="en-US"/>
        </w:rPr>
        <w:t> to verify that the JSON response contained a certain error message. We can to it in one line instead:</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3C5D5D"/>
          <w:sz w:val="20"/>
          <w:szCs w:val="20"/>
          <w:lang w:val="en-US"/>
        </w:rPr>
        <w:lastRenderedPageBreak/>
        <w:t>@Test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445588"/>
          <w:sz w:val="20"/>
          <w:szCs w:val="20"/>
          <w:lang w:val="en-US"/>
        </w:rPr>
        <w:t>void</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whenNullValue_thenReturns400AndErrorResult_withFluentApi</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throws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Exception</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color w:val="333333"/>
          <w:sz w:val="20"/>
          <w:szCs w:val="20"/>
          <w:lang w:val="en-US"/>
        </w:rPr>
        <w:t xml:space="preserve"> user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UserResource</w:t>
      </w:r>
      <w:r w:rsidRPr="00131676">
        <w:rPr>
          <w:rFonts w:ascii="Roboto Mono" w:hAnsi="Roboto Mono" w:cs="Courier New"/>
          <w:b/>
          <w:bCs/>
          <w:color w:val="000000"/>
          <w:sz w:val="20"/>
          <w:szCs w:val="20"/>
          <w:lang w:val="en-US"/>
        </w:rPr>
        <w:t>(null,</w:t>
      </w:r>
      <w:r w:rsidRPr="00131676">
        <w:rPr>
          <w:rFonts w:ascii="Roboto Mono" w:hAnsi="Roboto Mono" w:cs="Courier New"/>
          <w:color w:val="333333"/>
          <w:sz w:val="20"/>
          <w:szCs w:val="20"/>
          <w:lang w:val="en-US"/>
        </w:rPr>
        <w:t xml:space="preserve"> </w:t>
      </w:r>
      <w:r w:rsidRPr="00131676">
        <w:rPr>
          <w:rFonts w:ascii="Roboto Mono" w:hAnsi="Roboto Mono" w:cs="Courier New"/>
          <w:color w:val="DD1144"/>
          <w:sz w:val="20"/>
          <w:szCs w:val="20"/>
          <w:lang w:val="en-US"/>
        </w:rPr>
        <w:t>"zaphod@galaxy.net"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mockMvc</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perform</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content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objectMapper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writeValueAsString</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user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andExpect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status</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isBadRequest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andExpect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responseBody</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containsError</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"name"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color w:val="DD1144"/>
          <w:sz w:val="20"/>
          <w:szCs w:val="20"/>
          <w:lang w:val="en-US"/>
        </w:rPr>
        <w:t>"must not be null"</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Again, the code is self-explanatory.</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To enable this fluent API, we must add the method </w:t>
      </w:r>
      <w:r w:rsidRPr="00131676">
        <w:rPr>
          <w:rFonts w:ascii="Roboto Mono" w:hAnsi="Roboto Mono" w:cs="Courier New"/>
          <w:color w:val="000000"/>
          <w:sz w:val="30"/>
          <w:szCs w:val="30"/>
          <w:shd w:val="clear" w:color="auto" w:fill="EEEEEE"/>
          <w:lang w:val="en-US"/>
        </w:rPr>
        <w:t>containsErrorMessageForField()</w:t>
      </w:r>
      <w:r w:rsidRPr="00131676">
        <w:rPr>
          <w:rFonts w:ascii="Roboto Slab" w:hAnsi="Roboto Slab" w:cs="Times New Roman"/>
          <w:color w:val="3D455C"/>
          <w:sz w:val="33"/>
          <w:szCs w:val="33"/>
          <w:lang w:val="en-US"/>
        </w:rPr>
        <w:t> to our </w:t>
      </w:r>
      <w:r w:rsidRPr="00131676">
        <w:rPr>
          <w:rFonts w:ascii="Roboto Mono" w:hAnsi="Roboto Mono" w:cs="Courier New"/>
          <w:color w:val="000000"/>
          <w:sz w:val="30"/>
          <w:szCs w:val="30"/>
          <w:shd w:val="clear" w:color="auto" w:fill="EEEEEE"/>
          <w:lang w:val="en-US"/>
        </w:rPr>
        <w:t>ResponseBodyMatchers</w:t>
      </w:r>
      <w:r w:rsidRPr="00131676">
        <w:rPr>
          <w:rFonts w:ascii="Roboto Slab" w:hAnsi="Roboto Slab" w:cs="Times New Roman"/>
          <w:color w:val="3D455C"/>
          <w:sz w:val="33"/>
          <w:szCs w:val="33"/>
          <w:lang w:val="en-US"/>
        </w:rPr>
        <w:t> class from above:</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public</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class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ResponseBodyMatchers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private</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ObjectMapper</w:t>
      </w:r>
      <w:r w:rsidRPr="00131676">
        <w:rPr>
          <w:rFonts w:ascii="Roboto Mono" w:hAnsi="Roboto Mono" w:cs="Courier New"/>
          <w:color w:val="333333"/>
          <w:sz w:val="20"/>
          <w:szCs w:val="20"/>
          <w:lang w:val="en-US"/>
        </w:rPr>
        <w:t xml:space="preserve"> objectMapper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ObjectMapper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public</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ResultMatcher</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containsError</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expectedFieldName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expectedMessage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return</w:t>
      </w:r>
      <w:r w:rsidRPr="00131676">
        <w:rPr>
          <w:rFonts w:ascii="Roboto Mono" w:hAnsi="Roboto Mono" w:cs="Courier New"/>
          <w:color w:val="333333"/>
          <w:sz w:val="20"/>
          <w:szCs w:val="20"/>
          <w:lang w:val="en-US"/>
        </w:rPr>
        <w:t xml:space="preserve"> mvcResult </w:t>
      </w:r>
      <w:r w:rsidRPr="00131676">
        <w:rPr>
          <w:rFonts w:ascii="Roboto Mono" w:hAnsi="Roboto Mono" w:cs="Courier New"/>
          <w:b/>
          <w:bCs/>
          <w:color w:val="000000"/>
          <w:sz w:val="20"/>
          <w:szCs w:val="20"/>
          <w:lang w:val="en-US"/>
        </w:rPr>
        <w:t>-&gt;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lastRenderedPageBreak/>
        <w:t xml:space="preserve">      </w:t>
      </w:r>
      <w:r w:rsidRPr="00131676">
        <w:rPr>
          <w:rFonts w:ascii="Roboto Mono" w:hAnsi="Roboto Mono" w:cs="Courier New"/>
          <w:b/>
          <w:bCs/>
          <w:color w:val="445588"/>
          <w:sz w:val="20"/>
          <w:szCs w:val="20"/>
          <w:lang w:val="en-US"/>
        </w:rPr>
        <w:t>String</w:t>
      </w:r>
      <w:r w:rsidRPr="00131676">
        <w:rPr>
          <w:rFonts w:ascii="Roboto Mono" w:hAnsi="Roboto Mono" w:cs="Courier New"/>
          <w:color w:val="333333"/>
          <w:sz w:val="20"/>
          <w:szCs w:val="20"/>
          <w:lang w:val="en-US"/>
        </w:rPr>
        <w:t xml:space="preserve"> json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mvcResult</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getResponse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getContentAsString</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ErrorResult</w:t>
      </w:r>
      <w:r w:rsidRPr="00131676">
        <w:rPr>
          <w:rFonts w:ascii="Roboto Mono" w:hAnsi="Roboto Mono" w:cs="Courier New"/>
          <w:color w:val="333333"/>
          <w:sz w:val="20"/>
          <w:szCs w:val="20"/>
          <w:lang w:val="en-US"/>
        </w:rPr>
        <w:t xml:space="preserve"> errorResult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objectMapper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readValue</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json</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ErrorResult</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class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List</w:t>
      </w:r>
      <w:r w:rsidRPr="00131676">
        <w:rPr>
          <w:rFonts w:ascii="Roboto Mono" w:hAnsi="Roboto Mono" w:cs="Courier New"/>
          <w:b/>
          <w:bCs/>
          <w:color w:val="000000"/>
          <w:sz w:val="20"/>
          <w:szCs w:val="20"/>
          <w:lang w:val="en-US"/>
        </w:rPr>
        <w:t>&lt;</w:t>
      </w:r>
      <w:r w:rsidRPr="00131676">
        <w:rPr>
          <w:rFonts w:ascii="Roboto Mono" w:hAnsi="Roboto Mono" w:cs="Courier New"/>
          <w:b/>
          <w:bCs/>
          <w:color w:val="445588"/>
          <w:sz w:val="20"/>
          <w:szCs w:val="20"/>
          <w:lang w:val="en-US"/>
        </w:rPr>
        <w:t>FieldValidationError</w:t>
      </w:r>
      <w:r w:rsidRPr="00131676">
        <w:rPr>
          <w:rFonts w:ascii="Roboto Mono" w:hAnsi="Roboto Mono" w:cs="Courier New"/>
          <w:b/>
          <w:bCs/>
          <w:color w:val="000000"/>
          <w:sz w:val="20"/>
          <w:szCs w:val="20"/>
          <w:lang w:val="en-US"/>
        </w:rPr>
        <w:t>&gt;</w:t>
      </w:r>
      <w:r w:rsidRPr="00131676">
        <w:rPr>
          <w:rFonts w:ascii="Roboto Mono" w:hAnsi="Roboto Mono" w:cs="Courier New"/>
          <w:color w:val="333333"/>
          <w:sz w:val="20"/>
          <w:szCs w:val="20"/>
          <w:lang w:val="en-US"/>
        </w:rPr>
        <w:t xml:space="preserve"> fieldErrors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errorResult</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getFieldErrors</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stream</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filter</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fieldError </w:t>
      </w:r>
      <w:r w:rsidRPr="00131676">
        <w:rPr>
          <w:rFonts w:ascii="Roboto Mono" w:hAnsi="Roboto Mono" w:cs="Courier New"/>
          <w:b/>
          <w:bCs/>
          <w:color w:val="000000"/>
          <w:sz w:val="20"/>
          <w:szCs w:val="20"/>
          <w:lang w:val="en-US"/>
        </w:rPr>
        <w:t>-&gt;</w:t>
      </w:r>
      <w:r w:rsidRPr="00131676">
        <w:rPr>
          <w:rFonts w:ascii="Roboto Mono" w:hAnsi="Roboto Mono" w:cs="Courier New"/>
          <w:color w:val="333333"/>
          <w:sz w:val="20"/>
          <w:szCs w:val="20"/>
          <w:lang w:val="en-US"/>
        </w:rPr>
        <w:t xml:space="preserve"> fieldError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getField</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equals</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expectedFieldName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filter</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fieldError </w:t>
      </w:r>
      <w:r w:rsidRPr="00131676">
        <w:rPr>
          <w:rFonts w:ascii="Roboto Mono" w:hAnsi="Roboto Mono" w:cs="Courier New"/>
          <w:b/>
          <w:bCs/>
          <w:color w:val="000000"/>
          <w:sz w:val="20"/>
          <w:szCs w:val="20"/>
          <w:lang w:val="en-US"/>
        </w:rPr>
        <w:t>-&gt;</w:t>
      </w:r>
      <w:r w:rsidRPr="00131676">
        <w:rPr>
          <w:rFonts w:ascii="Roboto Mono" w:hAnsi="Roboto Mono" w:cs="Courier New"/>
          <w:color w:val="333333"/>
          <w:sz w:val="20"/>
          <w:szCs w:val="20"/>
          <w:lang w:val="en-US"/>
        </w:rPr>
        <w:t xml:space="preserve"> fieldError</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getMessage</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equals</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expectedMessage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collect</w:t>
      </w:r>
      <w:r w:rsidRPr="00131676">
        <w:rPr>
          <w:rFonts w:ascii="Roboto Mono" w:hAnsi="Roboto Mono" w:cs="Courier New"/>
          <w:b/>
          <w:bCs/>
          <w:color w:val="000000"/>
          <w:sz w:val="20"/>
          <w:szCs w:val="20"/>
          <w:lang w:val="en-US"/>
        </w:rPr>
        <w:t>(</w:t>
      </w:r>
      <w:r w:rsidRPr="00131676">
        <w:rPr>
          <w:rFonts w:ascii="Roboto Mono" w:hAnsi="Roboto Mono" w:cs="Courier New"/>
          <w:b/>
          <w:bCs/>
          <w:color w:val="445588"/>
          <w:sz w:val="20"/>
          <w:szCs w:val="20"/>
          <w:lang w:val="en-US"/>
        </w:rPr>
        <w:t>Collectors</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toList</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assertThat</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fieldErrors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hasSize</w:t>
      </w:r>
      <w:r w:rsidRPr="00131676">
        <w:rPr>
          <w:rFonts w:ascii="Roboto Mono" w:hAnsi="Roboto Mono" w:cs="Courier New"/>
          <w:b/>
          <w:bCs/>
          <w:color w:val="000000"/>
          <w:sz w:val="20"/>
          <w:szCs w:val="20"/>
          <w:lang w:val="en-US"/>
        </w:rPr>
        <w:t>(</w:t>
      </w:r>
      <w:r w:rsidRPr="00131676">
        <w:rPr>
          <w:rFonts w:ascii="Roboto Mono" w:hAnsi="Roboto Mono" w:cs="Courier New"/>
          <w:color w:val="009999"/>
          <w:sz w:val="20"/>
          <w:szCs w:val="20"/>
          <w:lang w:val="en-US"/>
        </w:rPr>
        <w:t>1</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008080"/>
          <w:sz w:val="20"/>
          <w:szCs w:val="20"/>
          <w:lang w:val="en-US"/>
        </w:rPr>
        <w:t>withFailMessage</w:t>
      </w:r>
      <w:r w:rsidRPr="00131676">
        <w:rPr>
          <w:rFonts w:ascii="Roboto Mono" w:hAnsi="Roboto Mono" w:cs="Courier New"/>
          <w:b/>
          <w:bCs/>
          <w:color w:val="000000"/>
          <w:sz w:val="20"/>
          <w:szCs w:val="20"/>
          <w:lang w:val="en-US"/>
        </w:rPr>
        <w:t>(</w:t>
      </w:r>
      <w:r w:rsidRPr="00131676">
        <w:rPr>
          <w:rFonts w:ascii="Roboto Mono" w:hAnsi="Roboto Mono" w:cs="Courier New"/>
          <w:color w:val="DD1144"/>
          <w:sz w:val="20"/>
          <w:szCs w:val="20"/>
          <w:lang w:val="en-US"/>
        </w:rPr>
        <w:t>"expecting exactly 1 error message"</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color w:val="DD1144"/>
          <w:sz w:val="20"/>
          <w:szCs w:val="20"/>
          <w:lang w:val="en-US"/>
        </w:rPr>
        <w:t>"with field name '%s' and message '%s'"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expectedFieldName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expectedMessage</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static</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445588"/>
          <w:sz w:val="20"/>
          <w:szCs w:val="20"/>
          <w:lang w:val="en-US"/>
        </w:rPr>
        <w:t>ResponseBodyMatchers</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responseBody</w:t>
      </w:r>
      <w:r w:rsidRPr="00131676">
        <w:rPr>
          <w:rFonts w:ascii="Roboto Mono" w:hAnsi="Roboto Mono" w:cs="Courier New"/>
          <w:b/>
          <w:bCs/>
          <w:color w:val="000000"/>
          <w:sz w:val="20"/>
          <w:szCs w:val="20"/>
          <w:lang w:val="en-US"/>
        </w:rPr>
        <w:t>()</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return</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new</w:t>
      </w:r>
      <w:r w:rsidRPr="00131676">
        <w:rPr>
          <w:rFonts w:ascii="Roboto Mono" w:hAnsi="Roboto Mono" w:cs="Courier New"/>
          <w:color w:val="333333"/>
          <w:sz w:val="20"/>
          <w:szCs w:val="20"/>
          <w:lang w:val="en-US"/>
        </w:rPr>
        <w:t xml:space="preserve"> </w:t>
      </w:r>
      <w:r w:rsidRPr="00131676">
        <w:rPr>
          <w:rFonts w:ascii="Roboto Mono" w:hAnsi="Roboto Mono" w:cs="Courier New"/>
          <w:b/>
          <w:bCs/>
          <w:color w:val="990000"/>
          <w:sz w:val="20"/>
          <w:szCs w:val="20"/>
          <w:lang w:val="en-US"/>
        </w:rPr>
        <w:t>ResponseBodyMatchers</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color w:val="333333"/>
          <w:sz w:val="20"/>
          <w:szCs w:val="20"/>
          <w:lang w:val="en-US"/>
        </w:rPr>
        <w:t xml:space="preserve">  </w:t>
      </w:r>
      <w:r w:rsidRPr="00131676">
        <w:rPr>
          <w:rFonts w:ascii="Roboto Mono" w:hAnsi="Roboto Mono" w:cs="Courier New"/>
          <w:b/>
          <w:bCs/>
          <w:color w:val="000000"/>
          <w:sz w:val="20"/>
          <w:szCs w:val="20"/>
          <w:lang w:val="en-US"/>
        </w:rPr>
        <w:t>}</w:t>
      </w:r>
    </w:p>
    <w:p w:rsidR="00131676" w:rsidRPr="00131676" w:rsidRDefault="00131676" w:rsidP="0013167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hAnsi="Roboto Mono" w:cs="Courier New"/>
          <w:color w:val="333333"/>
          <w:sz w:val="20"/>
          <w:szCs w:val="20"/>
          <w:lang w:val="en-US"/>
        </w:rPr>
      </w:pPr>
      <w:r w:rsidRPr="00131676">
        <w:rPr>
          <w:rFonts w:ascii="Roboto Mono" w:hAnsi="Roboto Mono" w:cs="Courier New"/>
          <w:b/>
          <w:bCs/>
          <w:color w:val="000000"/>
          <w:sz w:val="20"/>
          <w:szCs w:val="20"/>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lastRenderedPageBreak/>
        <w:t>All the ugly code is hidden within this helper class and we can happily write clean assertions in our integration tests.</w:t>
      </w:r>
    </w:p>
    <w:p w:rsidR="00131676" w:rsidRPr="00131676" w:rsidRDefault="00131676" w:rsidP="00440DD4">
      <w:pPr>
        <w:numPr>
          <w:ilvl w:val="0"/>
          <w:numId w:val="29"/>
        </w:numPr>
        <w:pBdr>
          <w:bottom w:val="single" w:sz="6" w:space="4" w:color="F2F3F3"/>
        </w:pBdr>
        <w:spacing w:before="450" w:after="225" w:line="240" w:lineRule="auto"/>
        <w:ind w:left="-225" w:firstLine="0"/>
        <w:outlineLvl w:val="1"/>
        <w:rPr>
          <w:rFonts w:ascii="Roboto Slab" w:hAnsi="Roboto Slab" w:cs="Times New Roman"/>
          <w:b/>
          <w:bCs/>
          <w:color w:val="212631"/>
          <w:sz w:val="48"/>
          <w:szCs w:val="48"/>
        </w:rPr>
      </w:pPr>
      <w:proofErr w:type="spellStart"/>
      <w:r w:rsidRPr="00131676">
        <w:rPr>
          <w:rFonts w:ascii="Roboto Slab" w:hAnsi="Roboto Slab" w:cs="Times New Roman"/>
          <w:b/>
          <w:bCs/>
          <w:color w:val="212631"/>
          <w:sz w:val="48"/>
          <w:szCs w:val="48"/>
        </w:rPr>
        <w:t>Conclusion</w:t>
      </w:r>
      <w:proofErr w:type="spellEnd"/>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Web controllers have a lot of responsibilities. If we want to cover a web controller with meaningful tests, it’s not enough to just check if it returns the correct HTTP status.</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With </w:t>
      </w:r>
      <w:r w:rsidRPr="00131676">
        <w:rPr>
          <w:rFonts w:ascii="Roboto Mono" w:hAnsi="Roboto Mono" w:cs="Courier New"/>
          <w:color w:val="000000"/>
          <w:sz w:val="30"/>
          <w:szCs w:val="30"/>
          <w:shd w:val="clear" w:color="auto" w:fill="EEEEEE"/>
          <w:lang w:val="en-US"/>
        </w:rPr>
        <w:t>@WebMvcTest</w:t>
      </w:r>
      <w:r w:rsidRPr="00131676">
        <w:rPr>
          <w:rFonts w:ascii="Roboto Slab" w:hAnsi="Roboto Slab" w:cs="Times New Roman"/>
          <w:color w:val="3D455C"/>
          <w:sz w:val="33"/>
          <w:szCs w:val="33"/>
          <w:lang w:val="en-US"/>
        </w:rPr>
        <w:t>, Spring Boot provides everything we need to build web controller tests, but for the tests to be meaningful, we need to remember to cover all of the responsibilities. Otherwise, we may be in for ugly surprises at runtime.</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The example code from this article is available </w:t>
      </w:r>
      <w:hyperlink r:id="rId27" w:history="1">
        <w:r w:rsidRPr="00131676">
          <w:rPr>
            <w:rFonts w:ascii="Roboto Slab" w:hAnsi="Roboto Slab" w:cs="Times New Roman"/>
            <w:color w:val="00BFA5"/>
            <w:sz w:val="33"/>
            <w:szCs w:val="33"/>
            <w:u w:val="single"/>
            <w:lang w:val="en-US"/>
          </w:rPr>
          <w:t xml:space="preserve">on </w:t>
        </w:r>
        <w:proofErr w:type="spellStart"/>
        <w:r w:rsidRPr="00131676">
          <w:rPr>
            <w:rFonts w:ascii="Roboto Slab" w:hAnsi="Roboto Slab" w:cs="Times New Roman"/>
            <w:color w:val="00BFA5"/>
            <w:sz w:val="33"/>
            <w:szCs w:val="33"/>
            <w:u w:val="single"/>
            <w:lang w:val="en-US"/>
          </w:rPr>
          <w:t>github</w:t>
        </w:r>
        <w:proofErr w:type="spellEnd"/>
      </w:hyperlink>
      <w:r w:rsidRPr="00131676">
        <w:rPr>
          <w:rFonts w:ascii="Roboto Slab" w:hAnsi="Roboto Slab" w:cs="Times New Roman"/>
          <w:color w:val="3D455C"/>
          <w:sz w:val="33"/>
          <w:szCs w:val="33"/>
          <w:lang w:val="en-US"/>
        </w:rPr>
        <w:t>.</w:t>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Follow me on </w:t>
      </w:r>
      <w:r w:rsidRPr="00131676">
        <w:rPr>
          <w:rFonts w:ascii="Roboto Slab" w:hAnsi="Roboto Slab" w:cs="Times New Roman"/>
          <w:color w:val="3D455C"/>
          <w:sz w:val="33"/>
          <w:szCs w:val="33"/>
        </w:rPr>
        <w:fldChar w:fldCharType="begin"/>
      </w:r>
      <w:r w:rsidRPr="00131676">
        <w:rPr>
          <w:rFonts w:ascii="Roboto Slab" w:hAnsi="Roboto Slab" w:cs="Times New Roman"/>
          <w:color w:val="3D455C"/>
          <w:sz w:val="33"/>
          <w:szCs w:val="33"/>
          <w:lang w:val="en-US"/>
        </w:rPr>
        <w:instrText xml:space="preserve"> HYPERLINK "https://twitter.com/TomHombergs" </w:instrText>
      </w:r>
      <w:r w:rsidRPr="00131676">
        <w:rPr>
          <w:rFonts w:ascii="Roboto Slab" w:hAnsi="Roboto Slab" w:cs="Times New Roman"/>
          <w:color w:val="3D455C"/>
          <w:sz w:val="33"/>
          <w:szCs w:val="33"/>
        </w:rPr>
        <w:fldChar w:fldCharType="separate"/>
      </w:r>
      <w:r w:rsidRPr="00131676">
        <w:rPr>
          <w:rFonts w:ascii="Roboto Slab" w:hAnsi="Roboto Slab" w:cs="Times New Roman"/>
          <w:color w:val="00BFA5"/>
          <w:sz w:val="33"/>
          <w:szCs w:val="33"/>
          <w:u w:val="single"/>
          <w:lang w:val="en-US"/>
        </w:rPr>
        <w:t>Twitter</w:t>
      </w:r>
      <w:r w:rsidRPr="00131676">
        <w:rPr>
          <w:rFonts w:ascii="Roboto Slab" w:hAnsi="Roboto Slab" w:cs="Times New Roman"/>
          <w:color w:val="3D455C"/>
          <w:sz w:val="33"/>
          <w:szCs w:val="33"/>
        </w:rPr>
        <w:fldChar w:fldCharType="end"/>
      </w:r>
      <w:r w:rsidRPr="00131676">
        <w:rPr>
          <w:rFonts w:ascii="Roboto Slab" w:hAnsi="Roboto Slab" w:cs="Times New Roman"/>
          <w:color w:val="3D455C"/>
          <w:sz w:val="33"/>
          <w:szCs w:val="33"/>
          <w:lang w:val="en-US"/>
        </w:rPr>
        <w:t>, </w:t>
      </w:r>
      <w:r w:rsidRPr="00131676">
        <w:rPr>
          <w:rFonts w:ascii="Roboto Slab" w:hAnsi="Roboto Slab" w:cs="Times New Roman"/>
          <w:color w:val="3D455C"/>
          <w:sz w:val="33"/>
          <w:szCs w:val="33"/>
        </w:rPr>
        <w:fldChar w:fldCharType="begin"/>
      </w:r>
      <w:r w:rsidRPr="00131676">
        <w:rPr>
          <w:rFonts w:ascii="Roboto Slab" w:hAnsi="Roboto Slab" w:cs="Times New Roman"/>
          <w:color w:val="3D455C"/>
          <w:sz w:val="33"/>
          <w:szCs w:val="33"/>
          <w:lang w:val="en-US"/>
        </w:rPr>
        <w:instrText xml:space="preserve"> HYPERLINK "https://www.linkedin.com/in/tom-hombergs-74048777/" </w:instrText>
      </w:r>
      <w:r w:rsidRPr="00131676">
        <w:rPr>
          <w:rFonts w:ascii="Roboto Slab" w:hAnsi="Roboto Slab" w:cs="Times New Roman"/>
          <w:color w:val="3D455C"/>
          <w:sz w:val="33"/>
          <w:szCs w:val="33"/>
        </w:rPr>
        <w:fldChar w:fldCharType="separate"/>
      </w:r>
      <w:r w:rsidRPr="00131676">
        <w:rPr>
          <w:rFonts w:ascii="Roboto Slab" w:hAnsi="Roboto Slab" w:cs="Times New Roman"/>
          <w:color w:val="00BFA5"/>
          <w:sz w:val="33"/>
          <w:szCs w:val="33"/>
          <w:u w:val="single"/>
          <w:lang w:val="en-US"/>
        </w:rPr>
        <w:t>LinkedIn</w:t>
      </w:r>
      <w:r w:rsidRPr="00131676">
        <w:rPr>
          <w:rFonts w:ascii="Roboto Slab" w:hAnsi="Roboto Slab" w:cs="Times New Roman"/>
          <w:color w:val="3D455C"/>
          <w:sz w:val="33"/>
          <w:szCs w:val="33"/>
        </w:rPr>
        <w:fldChar w:fldCharType="end"/>
      </w:r>
      <w:r w:rsidRPr="00131676">
        <w:rPr>
          <w:rFonts w:ascii="Roboto Slab" w:hAnsi="Roboto Slab" w:cs="Times New Roman"/>
          <w:color w:val="3D455C"/>
          <w:sz w:val="33"/>
          <w:szCs w:val="33"/>
          <w:lang w:val="en-US"/>
        </w:rPr>
        <w:t>, or my Mailing List to be notified of new content.</w:t>
      </w:r>
    </w:p>
    <w:p w:rsidR="00131676" w:rsidRPr="00131676" w:rsidRDefault="00131676" w:rsidP="00131676">
      <w:pPr>
        <w:spacing w:line="240" w:lineRule="auto"/>
        <w:textAlignment w:val="center"/>
        <w:rPr>
          <w:rFonts w:ascii="Roboto Slab" w:hAnsi="Roboto Slab" w:cs="Times New Roman"/>
          <w:color w:val="3D455C"/>
          <w:sz w:val="33"/>
          <w:szCs w:val="33"/>
        </w:rPr>
      </w:pPr>
      <w:r w:rsidRPr="00131676">
        <w:rPr>
          <w:rFonts w:ascii="Roboto Slab" w:hAnsi="Roboto Slab" w:cs="Times New Roman"/>
          <w:b/>
          <w:bCs/>
          <w:noProof/>
          <w:color w:val="212631"/>
          <w:sz w:val="33"/>
          <w:szCs w:val="33"/>
        </w:rPr>
        <w:drawing>
          <wp:inline distT="0" distB="0" distL="0" distR="0">
            <wp:extent cx="2286000" cy="2286000"/>
            <wp:effectExtent l="0" t="0" r="0" b="0"/>
            <wp:docPr id="2" name="Afbeelding 2" descr="Tom Homberg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 Homberg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131676" w:rsidRPr="00131676" w:rsidRDefault="00131676" w:rsidP="00440DD4">
      <w:pPr>
        <w:numPr>
          <w:ilvl w:val="0"/>
          <w:numId w:val="29"/>
        </w:numPr>
        <w:pBdr>
          <w:bottom w:val="single" w:sz="6" w:space="4" w:color="F2F3F3"/>
        </w:pBdr>
        <w:spacing w:after="225" w:line="240" w:lineRule="auto"/>
        <w:ind w:left="-225" w:firstLine="0"/>
        <w:textAlignment w:val="top"/>
        <w:outlineLvl w:val="2"/>
        <w:rPr>
          <w:rFonts w:ascii="Roboto Slab" w:hAnsi="Roboto Slab" w:cs="Times New Roman"/>
          <w:b/>
          <w:bCs/>
          <w:color w:val="212631"/>
          <w:sz w:val="41"/>
          <w:szCs w:val="41"/>
        </w:rPr>
      </w:pPr>
      <w:r w:rsidRPr="00131676">
        <w:rPr>
          <w:rFonts w:ascii="Roboto Slab" w:hAnsi="Roboto Slab" w:cs="Times New Roman"/>
          <w:b/>
          <w:bCs/>
          <w:color w:val="212631"/>
          <w:sz w:val="41"/>
          <w:szCs w:val="41"/>
        </w:rPr>
        <w:t xml:space="preserve">Tom </w:t>
      </w:r>
      <w:proofErr w:type="spellStart"/>
      <w:r w:rsidRPr="00131676">
        <w:rPr>
          <w:rFonts w:ascii="Roboto Slab" w:hAnsi="Roboto Slab" w:cs="Times New Roman"/>
          <w:b/>
          <w:bCs/>
          <w:color w:val="212631"/>
          <w:sz w:val="41"/>
          <w:szCs w:val="41"/>
        </w:rPr>
        <w:t>Hombergs</w:t>
      </w:r>
      <w:proofErr w:type="spellEnd"/>
    </w:p>
    <w:p w:rsidR="00131676" w:rsidRPr="00131676" w:rsidRDefault="00131676" w:rsidP="00131676">
      <w:pPr>
        <w:spacing w:before="450" w:line="240" w:lineRule="auto"/>
        <w:textAlignment w:val="top"/>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As a professional software engineer, consultant, architect, and general problem solver, I've been practicing the software craft for more than ten years and I'm still learning something new every day. I love sharing the things I learned, so you (and future me) can get a head start.</w:t>
      </w:r>
    </w:p>
    <w:p w:rsidR="00131676" w:rsidRPr="00131676" w:rsidRDefault="00131676" w:rsidP="00440DD4">
      <w:pPr>
        <w:numPr>
          <w:ilvl w:val="0"/>
          <w:numId w:val="34"/>
        </w:numPr>
        <w:spacing w:before="100" w:beforeAutospacing="1" w:after="100" w:afterAutospacing="1" w:line="240" w:lineRule="auto"/>
        <w:ind w:left="-225" w:right="-150"/>
        <w:textAlignment w:val="top"/>
        <w:rPr>
          <w:rFonts w:ascii="Roboto Slab" w:hAnsi="Roboto Slab" w:cs="Times New Roman"/>
          <w:color w:val="3D455C"/>
          <w:sz w:val="33"/>
          <w:szCs w:val="33"/>
          <w:lang w:val="en-US"/>
        </w:rPr>
      </w:pPr>
    </w:p>
    <w:p w:rsidR="00131676" w:rsidRPr="00131676" w:rsidRDefault="00131676" w:rsidP="00131676">
      <w:pPr>
        <w:spacing w:line="240" w:lineRule="auto"/>
        <w:textAlignment w:val="top"/>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 </w:t>
      </w:r>
    </w:p>
    <w:p w:rsidR="00131676" w:rsidRPr="00131676" w:rsidRDefault="00131676" w:rsidP="00440DD4">
      <w:pPr>
        <w:numPr>
          <w:ilvl w:val="0"/>
          <w:numId w:val="34"/>
        </w:numPr>
        <w:spacing w:before="100" w:beforeAutospacing="1" w:after="100" w:afterAutospacing="1" w:line="240" w:lineRule="auto"/>
        <w:ind w:left="-225" w:right="-150"/>
        <w:textAlignment w:val="top"/>
        <w:rPr>
          <w:rFonts w:ascii="Roboto Slab" w:hAnsi="Roboto Slab" w:cs="Times New Roman"/>
          <w:color w:val="3D455C"/>
          <w:sz w:val="33"/>
          <w:szCs w:val="33"/>
          <w:lang w:val="en-US"/>
        </w:rPr>
      </w:pPr>
    </w:p>
    <w:p w:rsidR="00131676" w:rsidRPr="00131676" w:rsidRDefault="00131676" w:rsidP="00131676">
      <w:pPr>
        <w:spacing w:line="240" w:lineRule="auto"/>
        <w:textAlignment w:val="top"/>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 </w:t>
      </w:r>
    </w:p>
    <w:p w:rsidR="00131676" w:rsidRPr="00131676" w:rsidRDefault="00131676" w:rsidP="00440DD4">
      <w:pPr>
        <w:numPr>
          <w:ilvl w:val="0"/>
          <w:numId w:val="34"/>
        </w:numPr>
        <w:spacing w:before="100" w:beforeAutospacing="1" w:after="100" w:afterAutospacing="1" w:line="240" w:lineRule="auto"/>
        <w:ind w:left="-225" w:right="-150"/>
        <w:textAlignment w:val="top"/>
        <w:rPr>
          <w:rFonts w:ascii="Roboto Slab" w:hAnsi="Roboto Slab" w:cs="Times New Roman"/>
          <w:color w:val="3D455C"/>
          <w:sz w:val="33"/>
          <w:szCs w:val="33"/>
          <w:lang w:val="en-US"/>
        </w:rPr>
      </w:pPr>
    </w:p>
    <w:p w:rsidR="00131676" w:rsidRPr="00131676" w:rsidRDefault="00131676" w:rsidP="00131676">
      <w:pPr>
        <w:spacing w:line="240" w:lineRule="auto"/>
        <w:textAlignment w:val="top"/>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 </w:t>
      </w:r>
    </w:p>
    <w:p w:rsidR="00131676" w:rsidRPr="00131676" w:rsidRDefault="00131676" w:rsidP="00440DD4">
      <w:pPr>
        <w:numPr>
          <w:ilvl w:val="0"/>
          <w:numId w:val="34"/>
        </w:numPr>
        <w:spacing w:before="100" w:beforeAutospacing="1" w:after="100" w:afterAutospacing="1" w:line="240" w:lineRule="auto"/>
        <w:ind w:left="-225" w:right="-150"/>
        <w:textAlignment w:val="top"/>
        <w:rPr>
          <w:rFonts w:ascii="Roboto Slab" w:hAnsi="Roboto Slab" w:cs="Times New Roman"/>
          <w:color w:val="3D455C"/>
          <w:sz w:val="33"/>
          <w:szCs w:val="33"/>
          <w:lang w:val="en-US"/>
        </w:rPr>
      </w:pPr>
    </w:p>
    <w:p w:rsidR="00131676" w:rsidRPr="00131676" w:rsidRDefault="00131676" w:rsidP="00131676">
      <w:pPr>
        <w:spacing w:line="240" w:lineRule="auto"/>
        <w:textAlignment w:val="top"/>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 </w:t>
      </w:r>
    </w:p>
    <w:p w:rsidR="00131676" w:rsidRPr="00131676" w:rsidRDefault="00131676" w:rsidP="00440DD4">
      <w:pPr>
        <w:numPr>
          <w:ilvl w:val="0"/>
          <w:numId w:val="34"/>
        </w:numPr>
        <w:spacing w:before="100" w:beforeAutospacing="1" w:after="100" w:afterAutospacing="1" w:line="240" w:lineRule="auto"/>
        <w:ind w:left="-225" w:right="-150"/>
        <w:textAlignment w:val="top"/>
        <w:rPr>
          <w:rFonts w:ascii="Roboto Slab" w:hAnsi="Roboto Slab" w:cs="Times New Roman"/>
          <w:color w:val="3D455C"/>
          <w:sz w:val="33"/>
          <w:szCs w:val="33"/>
          <w:lang w:val="en-US"/>
        </w:rPr>
      </w:pPr>
    </w:p>
    <w:p w:rsidR="00131676" w:rsidRPr="00131676" w:rsidRDefault="00131676" w:rsidP="00131676">
      <w:pPr>
        <w:spacing w:line="240" w:lineRule="auto"/>
        <w:textAlignment w:val="top"/>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 </w:t>
      </w:r>
    </w:p>
    <w:p w:rsidR="00131676" w:rsidRPr="00131676" w:rsidRDefault="00131676" w:rsidP="00440DD4">
      <w:pPr>
        <w:numPr>
          <w:ilvl w:val="0"/>
          <w:numId w:val="34"/>
        </w:numPr>
        <w:spacing w:before="100" w:beforeAutospacing="1" w:after="100" w:afterAutospacing="1" w:line="240" w:lineRule="auto"/>
        <w:ind w:left="-225" w:right="-150"/>
        <w:textAlignment w:val="top"/>
        <w:rPr>
          <w:rFonts w:ascii="Roboto Slab" w:hAnsi="Roboto Slab" w:cs="Times New Roman"/>
          <w:color w:val="3D455C"/>
          <w:sz w:val="33"/>
          <w:szCs w:val="33"/>
          <w:lang w:val="en-US"/>
        </w:rPr>
      </w:pPr>
    </w:p>
    <w:p w:rsidR="00131676" w:rsidRPr="00131676" w:rsidRDefault="00131676" w:rsidP="00440DD4">
      <w:pPr>
        <w:numPr>
          <w:ilvl w:val="0"/>
          <w:numId w:val="29"/>
        </w:numPr>
        <w:pBdr>
          <w:bottom w:val="single" w:sz="6" w:space="4" w:color="F2F3F3"/>
        </w:pBdr>
        <w:spacing w:line="240" w:lineRule="auto"/>
        <w:ind w:left="-225" w:firstLine="0"/>
        <w:outlineLvl w:val="1"/>
        <w:rPr>
          <w:rFonts w:ascii="Roboto Slab" w:hAnsi="Roboto Slab" w:cs="Times New Roman"/>
          <w:b/>
          <w:bCs/>
          <w:color w:val="212631"/>
          <w:sz w:val="42"/>
          <w:szCs w:val="42"/>
        </w:rPr>
      </w:pPr>
      <w:r w:rsidRPr="00131676">
        <w:rPr>
          <w:rFonts w:ascii="Roboto Slab" w:hAnsi="Roboto Slab" w:cs="Times New Roman"/>
          <w:b/>
          <w:bCs/>
          <w:color w:val="212631"/>
          <w:sz w:val="42"/>
          <w:szCs w:val="42"/>
        </w:rPr>
        <w:t xml:space="preserve">Get 66% Off My </w:t>
      </w:r>
      <w:proofErr w:type="spellStart"/>
      <w:r w:rsidRPr="00131676">
        <w:rPr>
          <w:rFonts w:ascii="Roboto Slab" w:hAnsi="Roboto Slab" w:cs="Times New Roman"/>
          <w:b/>
          <w:bCs/>
          <w:color w:val="212631"/>
          <w:sz w:val="42"/>
          <w:szCs w:val="42"/>
        </w:rPr>
        <w:t>eBook</w:t>
      </w:r>
      <w:proofErr w:type="spellEnd"/>
    </w:p>
    <w:p w:rsidR="00131676" w:rsidRPr="00131676" w:rsidRDefault="00131676" w:rsidP="00131676">
      <w:pPr>
        <w:spacing w:line="240" w:lineRule="auto"/>
        <w:rPr>
          <w:rFonts w:ascii="Roboto Slab" w:hAnsi="Roboto Slab" w:cs="Times New Roman"/>
          <w:color w:val="3D455C"/>
          <w:sz w:val="33"/>
          <w:szCs w:val="33"/>
        </w:rPr>
      </w:pPr>
      <w:r w:rsidRPr="00131676">
        <w:rPr>
          <w:rFonts w:ascii="Roboto Slab" w:hAnsi="Roboto Slab" w:cs="Times New Roman"/>
          <w:b/>
          <w:bCs/>
          <w:noProof/>
          <w:color w:val="212631"/>
          <w:sz w:val="33"/>
          <w:szCs w:val="33"/>
        </w:rPr>
        <w:lastRenderedPageBreak/>
        <w:drawing>
          <wp:inline distT="0" distB="0" distL="0" distR="0">
            <wp:extent cx="3302000" cy="4267200"/>
            <wp:effectExtent l="0" t="0" r="0" b="0"/>
            <wp:docPr id="1" name="Afbeelding 1" descr="Get Your Hands Dirty on Clean Architectur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Your Hands Dirty on Clean Architectur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2000" cy="4267200"/>
                    </a:xfrm>
                    <a:prstGeom prst="rect">
                      <a:avLst/>
                    </a:prstGeom>
                    <a:noFill/>
                    <a:ln>
                      <a:noFill/>
                    </a:ln>
                  </pic:spPr>
                </pic:pic>
              </a:graphicData>
            </a:graphic>
          </wp:inline>
        </w:drawing>
      </w:r>
    </w:p>
    <w:p w:rsidR="00131676" w:rsidRPr="00131676" w:rsidRDefault="00131676" w:rsidP="00131676">
      <w:pPr>
        <w:spacing w:before="450" w:line="240" w:lineRule="auto"/>
        <w:rPr>
          <w:rFonts w:ascii="Roboto Slab" w:hAnsi="Roboto Slab" w:cs="Times New Roman"/>
          <w:color w:val="3D455C"/>
          <w:sz w:val="33"/>
          <w:szCs w:val="33"/>
          <w:lang w:val="en-US"/>
        </w:rPr>
      </w:pPr>
      <w:r w:rsidRPr="00131676">
        <w:rPr>
          <w:rFonts w:ascii="Roboto Slab" w:hAnsi="Roboto Slab" w:cs="Times New Roman"/>
          <w:color w:val="3D455C"/>
          <w:sz w:val="33"/>
          <w:szCs w:val="33"/>
          <w:lang w:val="en-US"/>
        </w:rPr>
        <w:t>Liked this article? Subscribe to my mailing list to get notified about new content and get 66% off my eBook </w:t>
      </w:r>
      <w:hyperlink r:id="rId32" w:history="1">
        <w:r w:rsidRPr="00131676">
          <w:rPr>
            <w:rFonts w:ascii="Roboto Slab" w:hAnsi="Roboto Slab" w:cs="Times New Roman"/>
            <w:b/>
            <w:bCs/>
            <w:color w:val="00BFA5"/>
            <w:sz w:val="33"/>
            <w:szCs w:val="33"/>
            <w:lang w:val="en-US"/>
          </w:rPr>
          <w:t>"Get Your Hands Dirty on Clean Architecture"</w:t>
        </w:r>
      </w:hyperlink>
      <w:r w:rsidRPr="00131676">
        <w:rPr>
          <w:rFonts w:ascii="Roboto Slab" w:hAnsi="Roboto Slab" w:cs="Times New Roman"/>
          <w:color w:val="3D455C"/>
          <w:sz w:val="33"/>
          <w:szCs w:val="33"/>
          <w:lang w:val="en-US"/>
        </w:rPr>
        <w:t>.</w:t>
      </w:r>
    </w:p>
    <w:p w:rsidR="00131676" w:rsidRPr="00131676" w:rsidRDefault="00131676" w:rsidP="00131676">
      <w:pPr>
        <w:spacing w:line="240" w:lineRule="auto"/>
        <w:rPr>
          <w:rFonts w:ascii="Roboto Slab" w:hAnsi="Roboto Slab" w:cs="Times New Roman"/>
          <w:color w:val="3D455C"/>
          <w:sz w:val="33"/>
          <w:szCs w:val="33"/>
        </w:rPr>
      </w:pPr>
      <w:r w:rsidRPr="00131676">
        <w:rPr>
          <w:rFonts w:ascii="Roboto Slab" w:hAnsi="Roboto Slab" w:cs="Times New Roman"/>
          <w:color w:val="3D455C"/>
          <w:sz w:val="33"/>
          <w:szCs w:val="33"/>
        </w:rPr>
        <w:t>SUBSCRIBE </w:t>
      </w:r>
      <w:hyperlink r:id="rId33" w:history="1">
        <w:r w:rsidRPr="00131676">
          <w:rPr>
            <w:rFonts w:ascii="Roboto Slab" w:hAnsi="Roboto Slab" w:cs="Times New Roman"/>
            <w:b/>
            <w:bCs/>
            <w:caps/>
            <w:color w:val="FFFFFF"/>
            <w:sz w:val="20"/>
            <w:szCs w:val="20"/>
            <w:u w:val="single"/>
            <w:bdr w:val="none" w:sz="0" w:space="0" w:color="auto" w:frame="1"/>
            <w:shd w:val="clear" w:color="auto" w:fill="212631"/>
          </w:rPr>
          <w:t>GET IT AT AMAZON</w:t>
        </w:r>
      </w:hyperlink>
    </w:p>
    <w:p w:rsidR="004D3DC9" w:rsidRPr="004D3DC9" w:rsidRDefault="004D3DC9" w:rsidP="006621DA">
      <w:pPr>
        <w:pStyle w:val="BasistekstOrdina"/>
      </w:pPr>
    </w:p>
    <w:sectPr w:rsidR="004D3DC9" w:rsidRPr="004D3DC9" w:rsidSect="00A77048">
      <w:pgSz w:w="11906" w:h="16838" w:code="9"/>
      <w:pgMar w:top="1531" w:right="1418" w:bottom="851" w:left="1418"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DD4" w:rsidRPr="00C75D01" w:rsidRDefault="00440DD4" w:rsidP="00C75D01">
      <w:pPr>
        <w:pStyle w:val="Voettekst"/>
      </w:pPr>
    </w:p>
  </w:endnote>
  <w:endnote w:type="continuationSeparator" w:id="0">
    <w:p w:rsidR="00440DD4" w:rsidRPr="00C75D01" w:rsidRDefault="00440DD4" w:rsidP="00C75D01">
      <w:pPr>
        <w:pStyle w:val="Voe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Roboto Light">
    <w:altName w:val="Arial"/>
    <w:panose1 w:val="020B0604020202020204"/>
    <w:charset w:val="00"/>
    <w:family w:val="auto"/>
    <w:pitch w:val="variable"/>
    <w:sig w:usb0="E00002FF" w:usb1="5000205B" w:usb2="00000020" w:usb3="00000000" w:csb0="0000019F" w:csb1="00000000"/>
  </w:font>
  <w:font w:name="Roboto Condensed">
    <w:altName w:val="Arial"/>
    <w:panose1 w:val="020B0604020202020204"/>
    <w:charset w:val="00"/>
    <w:family w:val="auto"/>
    <w:pitch w:val="variable"/>
    <w:sig w:usb0="E00002FF" w:usb1="5000205B" w:usb2="00000020" w:usb3="00000000" w:csb0="0000019F" w:csb1="00000000"/>
  </w:font>
  <w:font w:name="Roboto">
    <w:altName w:val="Arial"/>
    <w:panose1 w:val="020B0604020202020204"/>
    <w:charset w:val="00"/>
    <w:family w:val="auto"/>
    <w:pitch w:val="variable"/>
    <w:sig w:usb0="E00002FF" w:usb1="5000205B" w:usb2="00000020" w:usb3="00000000" w:csb0="0000019F" w:csb1="00000000"/>
  </w:font>
  <w:font w:name="Maiandra GD">
    <w:panose1 w:val="020E0502030308020204"/>
    <w:charset w:val="00"/>
    <w:family w:val="swiss"/>
    <w:pitch w:val="variable"/>
    <w:sig w:usb0="00000003" w:usb1="00000000" w:usb2="00000000" w:usb3="00000000" w:csb0="00000001" w:csb1="00000000"/>
  </w:font>
  <w:font w:name="Roboto Condensed Light">
    <w:altName w:val="Arial"/>
    <w:panose1 w:val="020B0604020202020204"/>
    <w:charset w:val="00"/>
    <w:family w:val="auto"/>
    <w:pitch w:val="variable"/>
    <w:sig w:usb0="E00002FF" w:usb1="5000205B" w:usb2="0000002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6FF" w:usb1="4000FCFF" w:usb2="00000009" w:usb3="00000000" w:csb0="0000019F" w:csb1="00000000"/>
  </w:font>
  <w:font w:name="Roboto Slab">
    <w:altName w:val="Arial"/>
    <w:panose1 w:val="020B0604020202020204"/>
    <w:charset w:val="00"/>
    <w:family w:val="roman"/>
    <w:notTrueType/>
    <w:pitch w:val="default"/>
  </w:font>
  <w:font w:name="Roboto Mono">
    <w:altName w:val="Arial"/>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DD4" w:rsidRPr="00C75D01" w:rsidRDefault="00440DD4" w:rsidP="00C75D01">
      <w:pPr>
        <w:pStyle w:val="Voettekst"/>
      </w:pPr>
    </w:p>
  </w:footnote>
  <w:footnote w:type="continuationSeparator" w:id="0">
    <w:p w:rsidR="00440DD4" w:rsidRPr="00C75D01" w:rsidRDefault="00440DD4" w:rsidP="00C75D01">
      <w:pPr>
        <w:pStyle w:val="Voet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A8CEA6"/>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6D966D86"/>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E3AF3C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5E5A20A0"/>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29A03FC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A8064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A86C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E83CD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E2380C"/>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13E234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6FB0A3D"/>
    <w:multiLevelType w:val="multilevel"/>
    <w:tmpl w:val="9E50E438"/>
    <w:styleLink w:val="OpsommingbolletjeOrdina"/>
    <w:lvl w:ilvl="0">
      <w:start w:val="1"/>
      <w:numFmt w:val="bullet"/>
      <w:pStyle w:val="Opsommingbolletje1eniveauOrdina"/>
      <w:lvlText w:val="•"/>
      <w:lvlJc w:val="left"/>
      <w:pPr>
        <w:ind w:left="284" w:hanging="284"/>
      </w:pPr>
      <w:rPr>
        <w:rFonts w:hint="default"/>
      </w:rPr>
    </w:lvl>
    <w:lvl w:ilvl="1">
      <w:start w:val="1"/>
      <w:numFmt w:val="bullet"/>
      <w:pStyle w:val="Opsommingbolletje2eniveauOrdina"/>
      <w:lvlText w:val="•"/>
      <w:lvlJc w:val="left"/>
      <w:pPr>
        <w:ind w:left="568" w:hanging="284"/>
      </w:pPr>
      <w:rPr>
        <w:rFonts w:hint="default"/>
      </w:rPr>
    </w:lvl>
    <w:lvl w:ilvl="2">
      <w:start w:val="1"/>
      <w:numFmt w:val="bullet"/>
      <w:pStyle w:val="Opsommingbolletje3eniveauOrdina"/>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11" w15:restartNumberingAfterBreak="0">
    <w:nsid w:val="0BC24928"/>
    <w:multiLevelType w:val="multilevel"/>
    <w:tmpl w:val="B4BACAD8"/>
    <w:styleLink w:val="OpsommingstreepjeOrdina"/>
    <w:lvl w:ilvl="0">
      <w:start w:val="1"/>
      <w:numFmt w:val="bullet"/>
      <w:pStyle w:val="Opsommingstreepje1eniveauOrdina"/>
      <w:lvlText w:val="–"/>
      <w:lvlJc w:val="left"/>
      <w:pPr>
        <w:ind w:left="284" w:hanging="284"/>
      </w:pPr>
      <w:rPr>
        <w:rFonts w:hint="default"/>
      </w:rPr>
    </w:lvl>
    <w:lvl w:ilvl="1">
      <w:start w:val="1"/>
      <w:numFmt w:val="bullet"/>
      <w:pStyle w:val="Opsommingstreepje2eniveauOrdina"/>
      <w:lvlText w:val="–"/>
      <w:lvlJc w:val="left"/>
      <w:pPr>
        <w:ind w:left="568" w:hanging="284"/>
      </w:pPr>
      <w:rPr>
        <w:rFonts w:hint="default"/>
      </w:rPr>
    </w:lvl>
    <w:lvl w:ilvl="2">
      <w:start w:val="1"/>
      <w:numFmt w:val="bullet"/>
      <w:pStyle w:val="Opsommingstreepje3eniveauOrdina"/>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12" w15:restartNumberingAfterBreak="0">
    <w:nsid w:val="0EA27EB4"/>
    <w:multiLevelType w:val="multilevel"/>
    <w:tmpl w:val="B80072F2"/>
    <w:numStyleLink w:val="KopnummeringOrdina"/>
  </w:abstractNum>
  <w:abstractNum w:abstractNumId="13" w15:restartNumberingAfterBreak="0">
    <w:nsid w:val="10B933AC"/>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2879C7"/>
    <w:multiLevelType w:val="multilevel"/>
    <w:tmpl w:val="89367262"/>
    <w:numStyleLink w:val="OpsommingnummerOrdina"/>
  </w:abstractNum>
  <w:abstractNum w:abstractNumId="16" w15:restartNumberingAfterBreak="0">
    <w:nsid w:val="2D665843"/>
    <w:multiLevelType w:val="multilevel"/>
    <w:tmpl w:val="90A8103A"/>
    <w:styleLink w:val="BijlagenummeringOrdina"/>
    <w:lvl w:ilvl="0">
      <w:start w:val="1"/>
      <w:numFmt w:val="decimal"/>
      <w:pStyle w:val="Bijlagekop1Ordina"/>
      <w:suff w:val="space"/>
      <w:lvlText w:val="Bijlage %1"/>
      <w:lvlJc w:val="left"/>
      <w:pPr>
        <w:ind w:left="284" w:hanging="284"/>
      </w:pPr>
      <w:rPr>
        <w:rFonts w:hint="default"/>
      </w:rPr>
    </w:lvl>
    <w:lvl w:ilvl="1">
      <w:start w:val="1"/>
      <w:numFmt w:val="decimal"/>
      <w:pStyle w:val="Bijlagekop2Ordina"/>
      <w:lvlText w:val="%1.%2"/>
      <w:lvlJc w:val="left"/>
      <w:pPr>
        <w:ind w:left="567" w:hanging="567"/>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abstractNum w:abstractNumId="17" w15:restartNumberingAfterBreak="0">
    <w:nsid w:val="2D7E06B0"/>
    <w:multiLevelType w:val="multilevel"/>
    <w:tmpl w:val="9200769E"/>
    <w:styleLink w:val="OpsommingkleineletterOrdina"/>
    <w:lvl w:ilvl="0">
      <w:start w:val="1"/>
      <w:numFmt w:val="lowerLetter"/>
      <w:pStyle w:val="Opsommingkleineletter1eniveauOrdina"/>
      <w:lvlText w:val="%1"/>
      <w:lvlJc w:val="left"/>
      <w:pPr>
        <w:ind w:left="284" w:hanging="284"/>
      </w:pPr>
      <w:rPr>
        <w:rFonts w:hint="default"/>
      </w:rPr>
    </w:lvl>
    <w:lvl w:ilvl="1">
      <w:start w:val="1"/>
      <w:numFmt w:val="lowerLetter"/>
      <w:pStyle w:val="Opsommingkleineletter2eniveauOrdina"/>
      <w:lvlText w:val="%2"/>
      <w:lvlJc w:val="left"/>
      <w:pPr>
        <w:ind w:left="568" w:hanging="284"/>
      </w:pPr>
      <w:rPr>
        <w:rFonts w:hint="default"/>
      </w:rPr>
    </w:lvl>
    <w:lvl w:ilvl="2">
      <w:start w:val="1"/>
      <w:numFmt w:val="lowerLetter"/>
      <w:pStyle w:val="Opsommingkleineletter3eniveauOrdina"/>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8" w15:restartNumberingAfterBreak="0">
    <w:nsid w:val="35D320A8"/>
    <w:multiLevelType w:val="multilevel"/>
    <w:tmpl w:val="F42A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8A2A0C"/>
    <w:multiLevelType w:val="multilevel"/>
    <w:tmpl w:val="89367262"/>
    <w:styleLink w:val="OpsommingnummerOrdina"/>
    <w:lvl w:ilvl="0">
      <w:start w:val="1"/>
      <w:numFmt w:val="decimal"/>
      <w:pStyle w:val="Opsommingnummer1eniveauOrdina"/>
      <w:lvlText w:val="%1"/>
      <w:lvlJc w:val="left"/>
      <w:pPr>
        <w:ind w:left="284" w:hanging="284"/>
      </w:pPr>
      <w:rPr>
        <w:rFonts w:hint="default"/>
      </w:rPr>
    </w:lvl>
    <w:lvl w:ilvl="1">
      <w:start w:val="1"/>
      <w:numFmt w:val="decimal"/>
      <w:pStyle w:val="Opsommingnummer2eniveauOrdina"/>
      <w:lvlText w:val="%2"/>
      <w:lvlJc w:val="left"/>
      <w:pPr>
        <w:ind w:left="568" w:hanging="284"/>
      </w:pPr>
      <w:rPr>
        <w:rFonts w:hint="default"/>
      </w:rPr>
    </w:lvl>
    <w:lvl w:ilvl="2">
      <w:start w:val="1"/>
      <w:numFmt w:val="decimal"/>
      <w:pStyle w:val="Opsommingnummer3eniveauOrdina"/>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decimal"/>
      <w:lvlText w:val="%8"/>
      <w:lvlJc w:val="left"/>
      <w:pPr>
        <w:ind w:left="2272" w:hanging="284"/>
      </w:pPr>
      <w:rPr>
        <w:rFonts w:hint="default"/>
      </w:rPr>
    </w:lvl>
    <w:lvl w:ilvl="8">
      <w:start w:val="1"/>
      <w:numFmt w:val="decimal"/>
      <w:lvlText w:val="%9"/>
      <w:lvlJc w:val="left"/>
      <w:pPr>
        <w:ind w:left="2556" w:hanging="284"/>
      </w:pPr>
      <w:rPr>
        <w:rFonts w:hint="default"/>
      </w:rPr>
    </w:lvl>
  </w:abstractNum>
  <w:abstractNum w:abstractNumId="20" w15:restartNumberingAfterBreak="0">
    <w:nsid w:val="3FB11EAB"/>
    <w:multiLevelType w:val="multilevel"/>
    <w:tmpl w:val="8576664C"/>
    <w:numStyleLink w:val="OpsommingtekenOrdina"/>
  </w:abstractNum>
  <w:abstractNum w:abstractNumId="21" w15:restartNumberingAfterBreak="0">
    <w:nsid w:val="40EF61F8"/>
    <w:multiLevelType w:val="multilevel"/>
    <w:tmpl w:val="B80072F2"/>
    <w:styleLink w:val="KopnummeringOrdina"/>
    <w:lvl w:ilvl="0">
      <w:start w:val="1"/>
      <w:numFmt w:val="decimal"/>
      <w:pStyle w:val="Kop1"/>
      <w:lvlText w:val="%1"/>
      <w:lvlJc w:val="left"/>
      <w:pPr>
        <w:ind w:left="567" w:hanging="56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851" w:hanging="851"/>
      </w:pPr>
      <w:rPr>
        <w:rFonts w:hint="default"/>
      </w:rPr>
    </w:lvl>
    <w:lvl w:ilvl="3">
      <w:start w:val="1"/>
      <w:numFmt w:val="decimal"/>
      <w:pStyle w:val="Kop4"/>
      <w:lvlText w:val="%1.%2.%3.%4"/>
      <w:lvlJc w:val="left"/>
      <w:pPr>
        <w:ind w:left="851" w:hanging="851"/>
      </w:pPr>
      <w:rPr>
        <w:rFonts w:hint="default"/>
      </w:rPr>
    </w:lvl>
    <w:lvl w:ilvl="4">
      <w:start w:val="1"/>
      <w:numFmt w:val="decimal"/>
      <w:pStyle w:val="Kop5"/>
      <w:lvlText w:val="%1.%2.%3.%4.%5"/>
      <w:lvlJc w:val="left"/>
      <w:pPr>
        <w:ind w:left="851" w:hanging="851"/>
      </w:pPr>
      <w:rPr>
        <w:rFonts w:hint="default"/>
      </w:rPr>
    </w:lvl>
    <w:lvl w:ilvl="5">
      <w:start w:val="1"/>
      <w:numFmt w:val="decimal"/>
      <w:pStyle w:val="Kop6"/>
      <w:lvlText w:val="%1.%2.%3.%4.%5.%6"/>
      <w:lvlJc w:val="left"/>
      <w:pPr>
        <w:ind w:left="992" w:hanging="992"/>
      </w:pPr>
      <w:rPr>
        <w:rFonts w:hint="default"/>
      </w:rPr>
    </w:lvl>
    <w:lvl w:ilvl="6">
      <w:start w:val="1"/>
      <w:numFmt w:val="decimal"/>
      <w:pStyle w:val="Kop7"/>
      <w:lvlText w:val="%1.%2.%3.%4.%5.%6.%7"/>
      <w:lvlJc w:val="left"/>
      <w:pPr>
        <w:ind w:left="1134" w:hanging="1134"/>
      </w:pPr>
      <w:rPr>
        <w:rFonts w:hint="default"/>
      </w:rPr>
    </w:lvl>
    <w:lvl w:ilvl="7">
      <w:start w:val="1"/>
      <w:numFmt w:val="decimal"/>
      <w:pStyle w:val="Kop8"/>
      <w:lvlText w:val="%1.%2.%3.%4.%5.%6.%7.%8"/>
      <w:lvlJc w:val="left"/>
      <w:pPr>
        <w:ind w:left="1276" w:hanging="1276"/>
      </w:pPr>
      <w:rPr>
        <w:rFonts w:hint="default"/>
      </w:rPr>
    </w:lvl>
    <w:lvl w:ilvl="8">
      <w:start w:val="1"/>
      <w:numFmt w:val="decimal"/>
      <w:pStyle w:val="Kop9"/>
      <w:lvlText w:val="%1.%2.%3.%4.%5.%6.%7.%8.%9"/>
      <w:lvlJc w:val="left"/>
      <w:pPr>
        <w:ind w:left="1418" w:hanging="1418"/>
      </w:pPr>
      <w:rPr>
        <w:rFonts w:hint="default"/>
      </w:rPr>
    </w:lvl>
  </w:abstractNum>
  <w:abstractNum w:abstractNumId="22" w15:restartNumberingAfterBreak="0">
    <w:nsid w:val="46A60AA0"/>
    <w:multiLevelType w:val="multilevel"/>
    <w:tmpl w:val="C9FA2D30"/>
    <w:styleLink w:val="OpsommingopenrondjeOrdina"/>
    <w:lvl w:ilvl="0">
      <w:start w:val="1"/>
      <w:numFmt w:val="bullet"/>
      <w:pStyle w:val="Opsommingopenrondje1eniveauOrdina"/>
      <w:lvlText w:val="○"/>
      <w:lvlJc w:val="left"/>
      <w:pPr>
        <w:ind w:left="284" w:hanging="284"/>
      </w:pPr>
      <w:rPr>
        <w:rFonts w:hint="default"/>
      </w:rPr>
    </w:lvl>
    <w:lvl w:ilvl="1">
      <w:start w:val="1"/>
      <w:numFmt w:val="bullet"/>
      <w:pStyle w:val="Opsommingopenrondje2eniveauOrdina"/>
      <w:lvlText w:val="○"/>
      <w:lvlJc w:val="left"/>
      <w:pPr>
        <w:ind w:left="568" w:hanging="284"/>
      </w:pPr>
      <w:rPr>
        <w:rFonts w:hint="default"/>
      </w:rPr>
    </w:lvl>
    <w:lvl w:ilvl="2">
      <w:start w:val="1"/>
      <w:numFmt w:val="bullet"/>
      <w:pStyle w:val="Opsommingopenrondje3eniveauOrdina"/>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23" w15:restartNumberingAfterBreak="0">
    <w:nsid w:val="48B756C8"/>
    <w:multiLevelType w:val="multilevel"/>
    <w:tmpl w:val="0D1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04A53"/>
    <w:multiLevelType w:val="multilevel"/>
    <w:tmpl w:val="7FB6E594"/>
    <w:styleLink w:val="AgendapuntlijstOrdina"/>
    <w:lvl w:ilvl="0">
      <w:start w:val="1"/>
      <w:numFmt w:val="decimal"/>
      <w:pStyle w:val="AgendapuntOrdina"/>
      <w:lvlText w:val="%1."/>
      <w:lvlJc w:val="left"/>
      <w:pPr>
        <w:ind w:left="454" w:hanging="45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4F6D26"/>
    <w:multiLevelType w:val="multilevel"/>
    <w:tmpl w:val="2C50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F335A0"/>
    <w:multiLevelType w:val="multilevel"/>
    <w:tmpl w:val="8576664C"/>
    <w:styleLink w:val="OpsommingtekenOrdina"/>
    <w:lvl w:ilvl="0">
      <w:start w:val="1"/>
      <w:numFmt w:val="bullet"/>
      <w:pStyle w:val="Opsommingteken1eniveauOrdina"/>
      <w:lvlText w:val="•"/>
      <w:lvlJc w:val="left"/>
      <w:pPr>
        <w:ind w:left="284" w:hanging="284"/>
      </w:pPr>
      <w:rPr>
        <w:rFonts w:ascii="Arial" w:hAnsi="Arial" w:hint="default"/>
      </w:rPr>
    </w:lvl>
    <w:lvl w:ilvl="1">
      <w:start w:val="1"/>
      <w:numFmt w:val="bullet"/>
      <w:pStyle w:val="Opsommingteken2eniveauOrdina"/>
      <w:lvlText w:val="○"/>
      <w:lvlJc w:val="left"/>
      <w:pPr>
        <w:ind w:left="568" w:hanging="284"/>
      </w:pPr>
      <w:rPr>
        <w:rFonts w:ascii="Arial" w:hAnsi="Arial" w:hint="default"/>
      </w:rPr>
    </w:lvl>
    <w:lvl w:ilvl="2">
      <w:start w:val="1"/>
      <w:numFmt w:val="bullet"/>
      <w:pStyle w:val="Opsommingteken3eniveauOrdina"/>
      <w:lvlText w:val="‒"/>
      <w:lvlJc w:val="left"/>
      <w:pPr>
        <w:ind w:left="852" w:hanging="284"/>
      </w:pPr>
      <w:rPr>
        <w:rFonts w:ascii="Arial" w:hAnsi="Arial" w:hint="default"/>
      </w:rPr>
    </w:lvl>
    <w:lvl w:ilvl="3">
      <w:start w:val="1"/>
      <w:numFmt w:val="bullet"/>
      <w:lvlText w:val="-"/>
      <w:lvlJc w:val="left"/>
      <w:pPr>
        <w:ind w:left="1136" w:hanging="284"/>
      </w:pPr>
      <w:rPr>
        <w:rFonts w:ascii="Arial" w:hAnsi="Arial"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color w:val="000000" w:themeColor="text1"/>
      </w:rPr>
    </w:lvl>
    <w:lvl w:ilvl="6">
      <w:start w:val="1"/>
      <w:numFmt w:val="bullet"/>
      <w:lvlText w:val="-"/>
      <w:lvlJc w:val="left"/>
      <w:pPr>
        <w:ind w:left="1988" w:hanging="284"/>
      </w:pPr>
      <w:rPr>
        <w:rFonts w:hint="default"/>
        <w:color w:val="000000" w:themeColor="text1"/>
      </w:rPr>
    </w:lvl>
    <w:lvl w:ilvl="7">
      <w:start w:val="1"/>
      <w:numFmt w:val="bullet"/>
      <w:lvlText w:val="-"/>
      <w:lvlJc w:val="left"/>
      <w:pPr>
        <w:ind w:left="2272" w:hanging="284"/>
      </w:pPr>
      <w:rPr>
        <w:rFonts w:hint="default"/>
        <w:color w:val="000000" w:themeColor="text1"/>
      </w:rPr>
    </w:lvl>
    <w:lvl w:ilvl="8">
      <w:start w:val="1"/>
      <w:numFmt w:val="bullet"/>
      <w:lvlText w:val="-"/>
      <w:lvlJc w:val="left"/>
      <w:pPr>
        <w:ind w:left="2556" w:hanging="284"/>
      </w:pPr>
      <w:rPr>
        <w:rFonts w:hint="default"/>
        <w:color w:val="000000" w:themeColor="text1"/>
      </w:rPr>
    </w:lvl>
  </w:abstractNum>
  <w:abstractNum w:abstractNumId="28" w15:restartNumberingAfterBreak="0">
    <w:nsid w:val="6C6644DD"/>
    <w:multiLevelType w:val="multilevel"/>
    <w:tmpl w:val="9E50E438"/>
    <w:numStyleLink w:val="OpsommingbolletjeOrdina"/>
  </w:abstractNum>
  <w:abstractNum w:abstractNumId="29" w15:restartNumberingAfterBreak="0">
    <w:nsid w:val="6CAB1E63"/>
    <w:multiLevelType w:val="multilevel"/>
    <w:tmpl w:val="7FB6E594"/>
    <w:numStyleLink w:val="AgendapuntlijstOrdina"/>
  </w:abstractNum>
  <w:abstractNum w:abstractNumId="30" w15:restartNumberingAfterBreak="0">
    <w:nsid w:val="6E7370EC"/>
    <w:multiLevelType w:val="multilevel"/>
    <w:tmpl w:val="9200769E"/>
    <w:numStyleLink w:val="OpsommingkleineletterOrdina"/>
  </w:abstractNum>
  <w:abstractNum w:abstractNumId="31" w15:restartNumberingAfterBreak="0">
    <w:nsid w:val="7038598F"/>
    <w:multiLevelType w:val="multilevel"/>
    <w:tmpl w:val="90A8103A"/>
    <w:numStyleLink w:val="BijlagenummeringOrdina"/>
  </w:abstractNum>
  <w:abstractNum w:abstractNumId="32" w15:restartNumberingAfterBreak="0">
    <w:nsid w:val="70EC4E8C"/>
    <w:multiLevelType w:val="multilevel"/>
    <w:tmpl w:val="C9FA2D30"/>
    <w:numStyleLink w:val="OpsommingopenrondjeOrdina"/>
  </w:abstractNum>
  <w:abstractNum w:abstractNumId="33" w15:restartNumberingAfterBreak="0">
    <w:nsid w:val="79AE6CDF"/>
    <w:multiLevelType w:val="multilevel"/>
    <w:tmpl w:val="B4BACAD8"/>
    <w:numStyleLink w:val="OpsommingstreepjeOrdina"/>
  </w:abstractNum>
  <w:num w:numId="1">
    <w:abstractNumId w:val="10"/>
  </w:num>
  <w:num w:numId="2">
    <w:abstractNumId w:val="19"/>
  </w:num>
  <w:num w:numId="3">
    <w:abstractNumId w:val="22"/>
  </w:num>
  <w:num w:numId="4">
    <w:abstractNumId w:val="11"/>
  </w:num>
  <w:num w:numId="5">
    <w:abstractNumId w:val="25"/>
  </w:num>
  <w:num w:numId="6">
    <w:abstractNumId w:val="14"/>
  </w:num>
  <w:num w:numId="7">
    <w:abstractNumId w:val="13"/>
  </w:num>
  <w:num w:numId="8">
    <w:abstractNumId w:val="17"/>
  </w:num>
  <w:num w:numId="9">
    <w:abstractNumId w:val="21"/>
  </w:num>
  <w:num w:numId="10">
    <w:abstractNumId w:val="27"/>
  </w:num>
  <w:num w:numId="11">
    <w:abstractNumId w:val="1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15"/>
  </w:num>
  <w:num w:numId="24">
    <w:abstractNumId w:val="24"/>
  </w:num>
  <w:num w:numId="25">
    <w:abstractNumId w:val="29"/>
  </w:num>
  <w:num w:numId="26">
    <w:abstractNumId w:val="28"/>
  </w:num>
  <w:num w:numId="27">
    <w:abstractNumId w:val="32"/>
  </w:num>
  <w:num w:numId="28">
    <w:abstractNumId w:val="33"/>
  </w:num>
  <w:num w:numId="29">
    <w:abstractNumId w:val="12"/>
  </w:num>
  <w:num w:numId="30">
    <w:abstractNumId w:val="31"/>
  </w:num>
  <w:num w:numId="31">
    <w:abstractNumId w:val="20"/>
  </w:num>
  <w:num w:numId="32">
    <w:abstractNumId w:val="23"/>
  </w:num>
  <w:num w:numId="33">
    <w:abstractNumId w:val="18"/>
  </w:num>
  <w:num w:numId="34">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ctiveWritingStyle w:appName="MSWord" w:lang="nl-NL" w:vendorID="1"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76"/>
    <w:rsid w:val="00004562"/>
    <w:rsid w:val="00006237"/>
    <w:rsid w:val="0000663D"/>
    <w:rsid w:val="00010D95"/>
    <w:rsid w:val="00011BFA"/>
    <w:rsid w:val="00012581"/>
    <w:rsid w:val="00024C1F"/>
    <w:rsid w:val="0002562D"/>
    <w:rsid w:val="0003377A"/>
    <w:rsid w:val="00035232"/>
    <w:rsid w:val="000418EF"/>
    <w:rsid w:val="0004513F"/>
    <w:rsid w:val="00050D4B"/>
    <w:rsid w:val="0005205D"/>
    <w:rsid w:val="00052426"/>
    <w:rsid w:val="00052FF4"/>
    <w:rsid w:val="00053E43"/>
    <w:rsid w:val="0005430B"/>
    <w:rsid w:val="0005732F"/>
    <w:rsid w:val="00066DF0"/>
    <w:rsid w:val="00070797"/>
    <w:rsid w:val="00074DAC"/>
    <w:rsid w:val="0007550A"/>
    <w:rsid w:val="0007714E"/>
    <w:rsid w:val="0009698A"/>
    <w:rsid w:val="000A1B78"/>
    <w:rsid w:val="000C0969"/>
    <w:rsid w:val="000C1A1A"/>
    <w:rsid w:val="000D6AB7"/>
    <w:rsid w:val="000E1539"/>
    <w:rsid w:val="000E55A1"/>
    <w:rsid w:val="000E6E43"/>
    <w:rsid w:val="000F213A"/>
    <w:rsid w:val="000F2D93"/>
    <w:rsid w:val="000F650E"/>
    <w:rsid w:val="00100B98"/>
    <w:rsid w:val="00101CCA"/>
    <w:rsid w:val="00106601"/>
    <w:rsid w:val="00110A9F"/>
    <w:rsid w:val="001170AE"/>
    <w:rsid w:val="00122DED"/>
    <w:rsid w:val="00131676"/>
    <w:rsid w:val="00132265"/>
    <w:rsid w:val="00134E43"/>
    <w:rsid w:val="00135A2A"/>
    <w:rsid w:val="00135E7B"/>
    <w:rsid w:val="00137CBB"/>
    <w:rsid w:val="00145B8E"/>
    <w:rsid w:val="0014640F"/>
    <w:rsid w:val="00152E4D"/>
    <w:rsid w:val="001572BC"/>
    <w:rsid w:val="001579D8"/>
    <w:rsid w:val="001639F5"/>
    <w:rsid w:val="0018093D"/>
    <w:rsid w:val="00187A59"/>
    <w:rsid w:val="001B1B37"/>
    <w:rsid w:val="001B4C7E"/>
    <w:rsid w:val="001C11BE"/>
    <w:rsid w:val="001C6232"/>
    <w:rsid w:val="001C63E7"/>
    <w:rsid w:val="001D2384"/>
    <w:rsid w:val="001D2A06"/>
    <w:rsid w:val="001E2293"/>
    <w:rsid w:val="001E34AC"/>
    <w:rsid w:val="001E5F7F"/>
    <w:rsid w:val="001F5B4F"/>
    <w:rsid w:val="001F5C28"/>
    <w:rsid w:val="001F6547"/>
    <w:rsid w:val="0020548B"/>
    <w:rsid w:val="0020607F"/>
    <w:rsid w:val="00206E2A"/>
    <w:rsid w:val="00206FF8"/>
    <w:rsid w:val="002074B2"/>
    <w:rsid w:val="00210D00"/>
    <w:rsid w:val="00216489"/>
    <w:rsid w:val="00220A9C"/>
    <w:rsid w:val="00225889"/>
    <w:rsid w:val="00230B64"/>
    <w:rsid w:val="00236DE9"/>
    <w:rsid w:val="00242226"/>
    <w:rsid w:val="002518D2"/>
    <w:rsid w:val="00252B9A"/>
    <w:rsid w:val="00254088"/>
    <w:rsid w:val="00256039"/>
    <w:rsid w:val="00257AA9"/>
    <w:rsid w:val="00262D4E"/>
    <w:rsid w:val="002646C8"/>
    <w:rsid w:val="00280D1D"/>
    <w:rsid w:val="00282B5D"/>
    <w:rsid w:val="00283592"/>
    <w:rsid w:val="00286914"/>
    <w:rsid w:val="00294CD2"/>
    <w:rsid w:val="002A221A"/>
    <w:rsid w:val="002A2E44"/>
    <w:rsid w:val="002B08A4"/>
    <w:rsid w:val="002B2998"/>
    <w:rsid w:val="002B64EE"/>
    <w:rsid w:val="002C46FB"/>
    <w:rsid w:val="002D0E88"/>
    <w:rsid w:val="002D52B2"/>
    <w:rsid w:val="002D782C"/>
    <w:rsid w:val="002E2611"/>
    <w:rsid w:val="002E274E"/>
    <w:rsid w:val="002E68CD"/>
    <w:rsid w:val="002F46E8"/>
    <w:rsid w:val="002F678C"/>
    <w:rsid w:val="002F7B77"/>
    <w:rsid w:val="003063C0"/>
    <w:rsid w:val="00312D26"/>
    <w:rsid w:val="00317DEA"/>
    <w:rsid w:val="00322A9F"/>
    <w:rsid w:val="00323121"/>
    <w:rsid w:val="00334D4B"/>
    <w:rsid w:val="00335B5E"/>
    <w:rsid w:val="00337DDE"/>
    <w:rsid w:val="00345315"/>
    <w:rsid w:val="00346631"/>
    <w:rsid w:val="00347094"/>
    <w:rsid w:val="0036336D"/>
    <w:rsid w:val="00364B2C"/>
    <w:rsid w:val="00364E1D"/>
    <w:rsid w:val="00365065"/>
    <w:rsid w:val="00365254"/>
    <w:rsid w:val="00365327"/>
    <w:rsid w:val="00374C23"/>
    <w:rsid w:val="00374D9A"/>
    <w:rsid w:val="00377612"/>
    <w:rsid w:val="00382603"/>
    <w:rsid w:val="00383954"/>
    <w:rsid w:val="0039126D"/>
    <w:rsid w:val="00391C56"/>
    <w:rsid w:val="003964D4"/>
    <w:rsid w:val="0039656A"/>
    <w:rsid w:val="003A5ED3"/>
    <w:rsid w:val="003A6677"/>
    <w:rsid w:val="003B14A0"/>
    <w:rsid w:val="003B595E"/>
    <w:rsid w:val="003D04B7"/>
    <w:rsid w:val="003D09E4"/>
    <w:rsid w:val="003D414A"/>
    <w:rsid w:val="003D49E5"/>
    <w:rsid w:val="003E30F2"/>
    <w:rsid w:val="003E3B7D"/>
    <w:rsid w:val="003E766F"/>
    <w:rsid w:val="003F2747"/>
    <w:rsid w:val="003F768C"/>
    <w:rsid w:val="004001AF"/>
    <w:rsid w:val="00410F28"/>
    <w:rsid w:val="0041674F"/>
    <w:rsid w:val="0042594D"/>
    <w:rsid w:val="00440DD4"/>
    <w:rsid w:val="00441382"/>
    <w:rsid w:val="00451FDB"/>
    <w:rsid w:val="004564A6"/>
    <w:rsid w:val="00460433"/>
    <w:rsid w:val="004656F6"/>
    <w:rsid w:val="004659D3"/>
    <w:rsid w:val="00466D71"/>
    <w:rsid w:val="00471C0F"/>
    <w:rsid w:val="00472E5E"/>
    <w:rsid w:val="004733C3"/>
    <w:rsid w:val="0047392D"/>
    <w:rsid w:val="0047518D"/>
    <w:rsid w:val="004804E1"/>
    <w:rsid w:val="00484C8E"/>
    <w:rsid w:val="00486319"/>
    <w:rsid w:val="00487543"/>
    <w:rsid w:val="004875E2"/>
    <w:rsid w:val="00490BBD"/>
    <w:rsid w:val="00495327"/>
    <w:rsid w:val="004B2C90"/>
    <w:rsid w:val="004C51F8"/>
    <w:rsid w:val="004D2412"/>
    <w:rsid w:val="004D3DC9"/>
    <w:rsid w:val="004F4A4D"/>
    <w:rsid w:val="004F6A99"/>
    <w:rsid w:val="005017F3"/>
    <w:rsid w:val="00501A64"/>
    <w:rsid w:val="00503BFD"/>
    <w:rsid w:val="005043E5"/>
    <w:rsid w:val="00513D36"/>
    <w:rsid w:val="00515E2F"/>
    <w:rsid w:val="00521726"/>
    <w:rsid w:val="00526530"/>
    <w:rsid w:val="00535E29"/>
    <w:rsid w:val="0053645C"/>
    <w:rsid w:val="00545244"/>
    <w:rsid w:val="00553801"/>
    <w:rsid w:val="005615BE"/>
    <w:rsid w:val="00562E3D"/>
    <w:rsid w:val="00575FFC"/>
    <w:rsid w:val="005818B8"/>
    <w:rsid w:val="0059027A"/>
    <w:rsid w:val="005A1BD7"/>
    <w:rsid w:val="005A2BEC"/>
    <w:rsid w:val="005B4FAF"/>
    <w:rsid w:val="005C5603"/>
    <w:rsid w:val="005C6668"/>
    <w:rsid w:val="005D4151"/>
    <w:rsid w:val="005D5E21"/>
    <w:rsid w:val="005E3E58"/>
    <w:rsid w:val="005F1E97"/>
    <w:rsid w:val="006040DB"/>
    <w:rsid w:val="00606D41"/>
    <w:rsid w:val="00610FF8"/>
    <w:rsid w:val="00612C22"/>
    <w:rsid w:val="00624485"/>
    <w:rsid w:val="00641E45"/>
    <w:rsid w:val="00647138"/>
    <w:rsid w:val="00647A67"/>
    <w:rsid w:val="00653D01"/>
    <w:rsid w:val="006621DA"/>
    <w:rsid w:val="00664EE1"/>
    <w:rsid w:val="006662ED"/>
    <w:rsid w:val="006767B2"/>
    <w:rsid w:val="0068247F"/>
    <w:rsid w:val="00685EED"/>
    <w:rsid w:val="0069312C"/>
    <w:rsid w:val="00694728"/>
    <w:rsid w:val="006953A2"/>
    <w:rsid w:val="006B6044"/>
    <w:rsid w:val="006C6A9D"/>
    <w:rsid w:val="006D1154"/>
    <w:rsid w:val="006D2ECD"/>
    <w:rsid w:val="00703BD3"/>
    <w:rsid w:val="00705849"/>
    <w:rsid w:val="00706308"/>
    <w:rsid w:val="00712665"/>
    <w:rsid w:val="0071386B"/>
    <w:rsid w:val="0072479C"/>
    <w:rsid w:val="007358BA"/>
    <w:rsid w:val="007361EE"/>
    <w:rsid w:val="00743326"/>
    <w:rsid w:val="00750733"/>
    <w:rsid w:val="00750780"/>
    <w:rsid w:val="007525D1"/>
    <w:rsid w:val="00752725"/>
    <w:rsid w:val="00756AB7"/>
    <w:rsid w:val="00756C31"/>
    <w:rsid w:val="00760A65"/>
    <w:rsid w:val="00763B35"/>
    <w:rsid w:val="00764AF2"/>
    <w:rsid w:val="00766E99"/>
    <w:rsid w:val="00770652"/>
    <w:rsid w:val="00775717"/>
    <w:rsid w:val="00776618"/>
    <w:rsid w:val="007865DD"/>
    <w:rsid w:val="00787B55"/>
    <w:rsid w:val="0079179F"/>
    <w:rsid w:val="00793E98"/>
    <w:rsid w:val="00796A8D"/>
    <w:rsid w:val="007B0C68"/>
    <w:rsid w:val="007B3114"/>
    <w:rsid w:val="007B5373"/>
    <w:rsid w:val="007C0010"/>
    <w:rsid w:val="007C037C"/>
    <w:rsid w:val="007D4A7D"/>
    <w:rsid w:val="007D4DCE"/>
    <w:rsid w:val="007E7724"/>
    <w:rsid w:val="007F0A2A"/>
    <w:rsid w:val="007F1417"/>
    <w:rsid w:val="007F48F0"/>
    <w:rsid w:val="007F653F"/>
    <w:rsid w:val="008064EE"/>
    <w:rsid w:val="00810585"/>
    <w:rsid w:val="008222EE"/>
    <w:rsid w:val="008223DD"/>
    <w:rsid w:val="00823AC1"/>
    <w:rsid w:val="00826EA4"/>
    <w:rsid w:val="00832239"/>
    <w:rsid w:val="00835441"/>
    <w:rsid w:val="00843B35"/>
    <w:rsid w:val="00854B34"/>
    <w:rsid w:val="0086137E"/>
    <w:rsid w:val="008664DD"/>
    <w:rsid w:val="008736AE"/>
    <w:rsid w:val="008775D3"/>
    <w:rsid w:val="00877BD5"/>
    <w:rsid w:val="008802D3"/>
    <w:rsid w:val="00886BB9"/>
    <w:rsid w:val="008870F0"/>
    <w:rsid w:val="008931CF"/>
    <w:rsid w:val="00893934"/>
    <w:rsid w:val="008A2A1D"/>
    <w:rsid w:val="008A5B53"/>
    <w:rsid w:val="008A5E5E"/>
    <w:rsid w:val="008B5CD1"/>
    <w:rsid w:val="008C2F90"/>
    <w:rsid w:val="008C5834"/>
    <w:rsid w:val="008C6251"/>
    <w:rsid w:val="008D7BDD"/>
    <w:rsid w:val="008E11EA"/>
    <w:rsid w:val="0090254C"/>
    <w:rsid w:val="0090724E"/>
    <w:rsid w:val="00907888"/>
    <w:rsid w:val="00910D57"/>
    <w:rsid w:val="009221AC"/>
    <w:rsid w:val="009225D7"/>
    <w:rsid w:val="009261FD"/>
    <w:rsid w:val="00934750"/>
    <w:rsid w:val="00934E30"/>
    <w:rsid w:val="00935271"/>
    <w:rsid w:val="00943209"/>
    <w:rsid w:val="0094509D"/>
    <w:rsid w:val="00945318"/>
    <w:rsid w:val="00950DB4"/>
    <w:rsid w:val="009534C6"/>
    <w:rsid w:val="00957CCB"/>
    <w:rsid w:val="009606EB"/>
    <w:rsid w:val="00963973"/>
    <w:rsid w:val="00971786"/>
    <w:rsid w:val="00971B3B"/>
    <w:rsid w:val="009C1976"/>
    <w:rsid w:val="009C2F9E"/>
    <w:rsid w:val="009D5AE2"/>
    <w:rsid w:val="00A07FEF"/>
    <w:rsid w:val="00A1497C"/>
    <w:rsid w:val="00A21956"/>
    <w:rsid w:val="00A367DC"/>
    <w:rsid w:val="00A42EEC"/>
    <w:rsid w:val="00A50406"/>
    <w:rsid w:val="00A50767"/>
    <w:rsid w:val="00A50801"/>
    <w:rsid w:val="00A60A58"/>
    <w:rsid w:val="00A61B21"/>
    <w:rsid w:val="00A65B09"/>
    <w:rsid w:val="00A670BB"/>
    <w:rsid w:val="00A71291"/>
    <w:rsid w:val="00A76E7C"/>
    <w:rsid w:val="00A77048"/>
    <w:rsid w:val="00A871D6"/>
    <w:rsid w:val="00AA2F6F"/>
    <w:rsid w:val="00AB0D90"/>
    <w:rsid w:val="00AB1E21"/>
    <w:rsid w:val="00AB1E30"/>
    <w:rsid w:val="00AB2477"/>
    <w:rsid w:val="00AB56F0"/>
    <w:rsid w:val="00AB5DBD"/>
    <w:rsid w:val="00AB5F0C"/>
    <w:rsid w:val="00AB77BB"/>
    <w:rsid w:val="00AC273E"/>
    <w:rsid w:val="00AD24E6"/>
    <w:rsid w:val="00AD31A0"/>
    <w:rsid w:val="00AD37D0"/>
    <w:rsid w:val="00AD44F1"/>
    <w:rsid w:val="00AD4DF7"/>
    <w:rsid w:val="00AE0183"/>
    <w:rsid w:val="00AE2110"/>
    <w:rsid w:val="00AE2EB1"/>
    <w:rsid w:val="00AF6925"/>
    <w:rsid w:val="00B01DA1"/>
    <w:rsid w:val="00B11A76"/>
    <w:rsid w:val="00B233E3"/>
    <w:rsid w:val="00B30352"/>
    <w:rsid w:val="00B346DF"/>
    <w:rsid w:val="00B460C2"/>
    <w:rsid w:val="00B47460"/>
    <w:rsid w:val="00B63EB9"/>
    <w:rsid w:val="00B75ED8"/>
    <w:rsid w:val="00B77809"/>
    <w:rsid w:val="00B83B98"/>
    <w:rsid w:val="00B84E4E"/>
    <w:rsid w:val="00B860DC"/>
    <w:rsid w:val="00B86AC6"/>
    <w:rsid w:val="00B9540B"/>
    <w:rsid w:val="00BA3794"/>
    <w:rsid w:val="00BA3F4D"/>
    <w:rsid w:val="00BA79E3"/>
    <w:rsid w:val="00BB1FC1"/>
    <w:rsid w:val="00BB239A"/>
    <w:rsid w:val="00BB31CE"/>
    <w:rsid w:val="00BC0188"/>
    <w:rsid w:val="00BC6FB7"/>
    <w:rsid w:val="00BE55A7"/>
    <w:rsid w:val="00BE64B3"/>
    <w:rsid w:val="00BF4BA3"/>
    <w:rsid w:val="00BF6A7B"/>
    <w:rsid w:val="00BF6B3C"/>
    <w:rsid w:val="00C06D9A"/>
    <w:rsid w:val="00C0702B"/>
    <w:rsid w:val="00C11B08"/>
    <w:rsid w:val="00C12133"/>
    <w:rsid w:val="00C12A81"/>
    <w:rsid w:val="00C17A25"/>
    <w:rsid w:val="00C201EB"/>
    <w:rsid w:val="00C33308"/>
    <w:rsid w:val="00C4003A"/>
    <w:rsid w:val="00C41422"/>
    <w:rsid w:val="00C50828"/>
    <w:rsid w:val="00C51137"/>
    <w:rsid w:val="00C6206C"/>
    <w:rsid w:val="00C70BA1"/>
    <w:rsid w:val="00C72D11"/>
    <w:rsid w:val="00C75D01"/>
    <w:rsid w:val="00C863AE"/>
    <w:rsid w:val="00C87372"/>
    <w:rsid w:val="00C92E08"/>
    <w:rsid w:val="00C93473"/>
    <w:rsid w:val="00C971C1"/>
    <w:rsid w:val="00CA1FE3"/>
    <w:rsid w:val="00CA332D"/>
    <w:rsid w:val="00CB254D"/>
    <w:rsid w:val="00CB3533"/>
    <w:rsid w:val="00CB7600"/>
    <w:rsid w:val="00CB7D61"/>
    <w:rsid w:val="00CC6A4B"/>
    <w:rsid w:val="00CD7A5A"/>
    <w:rsid w:val="00CD7AAF"/>
    <w:rsid w:val="00CE2BA6"/>
    <w:rsid w:val="00CE564D"/>
    <w:rsid w:val="00CF2B0C"/>
    <w:rsid w:val="00D023A0"/>
    <w:rsid w:val="00D16E87"/>
    <w:rsid w:val="00D25AA0"/>
    <w:rsid w:val="00D27D0E"/>
    <w:rsid w:val="00D35DA7"/>
    <w:rsid w:val="00D47AD0"/>
    <w:rsid w:val="00D5149A"/>
    <w:rsid w:val="00D57A57"/>
    <w:rsid w:val="00D613A9"/>
    <w:rsid w:val="00D658D3"/>
    <w:rsid w:val="00D7238E"/>
    <w:rsid w:val="00D73003"/>
    <w:rsid w:val="00D73C03"/>
    <w:rsid w:val="00D81A72"/>
    <w:rsid w:val="00D92EDA"/>
    <w:rsid w:val="00D9359B"/>
    <w:rsid w:val="00D94B0E"/>
    <w:rsid w:val="00D96AA2"/>
    <w:rsid w:val="00DA5661"/>
    <w:rsid w:val="00DA6E07"/>
    <w:rsid w:val="00DA7584"/>
    <w:rsid w:val="00DA7A62"/>
    <w:rsid w:val="00DB0413"/>
    <w:rsid w:val="00DB0F15"/>
    <w:rsid w:val="00DB3292"/>
    <w:rsid w:val="00DC2F99"/>
    <w:rsid w:val="00DC3B21"/>
    <w:rsid w:val="00DC489D"/>
    <w:rsid w:val="00DC6A0D"/>
    <w:rsid w:val="00DD140B"/>
    <w:rsid w:val="00DD2123"/>
    <w:rsid w:val="00DD2A9E"/>
    <w:rsid w:val="00DD509E"/>
    <w:rsid w:val="00DE14C5"/>
    <w:rsid w:val="00DE2331"/>
    <w:rsid w:val="00DE2FD1"/>
    <w:rsid w:val="00DE5157"/>
    <w:rsid w:val="00DF1BBC"/>
    <w:rsid w:val="00E05BA5"/>
    <w:rsid w:val="00E07762"/>
    <w:rsid w:val="00E12CAA"/>
    <w:rsid w:val="00E239D8"/>
    <w:rsid w:val="00E318F2"/>
    <w:rsid w:val="00E334BB"/>
    <w:rsid w:val="00E4520C"/>
    <w:rsid w:val="00E45F90"/>
    <w:rsid w:val="00E47E3C"/>
    <w:rsid w:val="00E52291"/>
    <w:rsid w:val="00E527BE"/>
    <w:rsid w:val="00E56EFE"/>
    <w:rsid w:val="00E60CE6"/>
    <w:rsid w:val="00E61D02"/>
    <w:rsid w:val="00E62D48"/>
    <w:rsid w:val="00E63DE2"/>
    <w:rsid w:val="00E6431C"/>
    <w:rsid w:val="00E64BFF"/>
    <w:rsid w:val="00E65900"/>
    <w:rsid w:val="00E65D32"/>
    <w:rsid w:val="00E678A0"/>
    <w:rsid w:val="00E7078D"/>
    <w:rsid w:val="00E7085E"/>
    <w:rsid w:val="00E76843"/>
    <w:rsid w:val="00E87FB4"/>
    <w:rsid w:val="00E93FCF"/>
    <w:rsid w:val="00E96BF0"/>
    <w:rsid w:val="00E9778E"/>
    <w:rsid w:val="00EB7C66"/>
    <w:rsid w:val="00EC42E3"/>
    <w:rsid w:val="00EC72BE"/>
    <w:rsid w:val="00EE35E4"/>
    <w:rsid w:val="00F005C9"/>
    <w:rsid w:val="00F049E0"/>
    <w:rsid w:val="00F12AF9"/>
    <w:rsid w:val="00F1404D"/>
    <w:rsid w:val="00F16B2B"/>
    <w:rsid w:val="00F16EDB"/>
    <w:rsid w:val="00F208DC"/>
    <w:rsid w:val="00F22CB3"/>
    <w:rsid w:val="00F234F5"/>
    <w:rsid w:val="00F3166C"/>
    <w:rsid w:val="00F33259"/>
    <w:rsid w:val="00F44FB8"/>
    <w:rsid w:val="00F502CA"/>
    <w:rsid w:val="00F519B9"/>
    <w:rsid w:val="00F55E8B"/>
    <w:rsid w:val="00F564F9"/>
    <w:rsid w:val="00F669BA"/>
    <w:rsid w:val="00F7766C"/>
    <w:rsid w:val="00F82076"/>
    <w:rsid w:val="00F94FCC"/>
    <w:rsid w:val="00FA269F"/>
    <w:rsid w:val="00FB21F7"/>
    <w:rsid w:val="00FB22AF"/>
    <w:rsid w:val="00FB2AAE"/>
    <w:rsid w:val="00FB615D"/>
    <w:rsid w:val="00FB7F9C"/>
    <w:rsid w:val="00FC25E1"/>
    <w:rsid w:val="00FC3FA5"/>
    <w:rsid w:val="00FC6260"/>
    <w:rsid w:val="00FD2C03"/>
    <w:rsid w:val="00FD63B3"/>
    <w:rsid w:val="00FE1BFD"/>
    <w:rsid w:val="00FF5EF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74051A"/>
  <w15:chartTrackingRefBased/>
  <w15:docId w15:val="{2F633F7F-A3B6-ED46-99A1-F1B20E77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Light" w:eastAsia="Times New Roman" w:hAnsi="Roboto Light" w:cs="Arial"/>
        <w:color w:val="000000" w:themeColor="text1"/>
        <w:sz w:val="19"/>
        <w:szCs w:val="18"/>
        <w:lang w:val="nl-NL" w:eastAsia="nl-NL" w:bidi="ar-SA"/>
      </w:rPr>
    </w:rPrDefault>
    <w:pPrDefault>
      <w:pPr>
        <w:spacing w:line="280" w:lineRule="atLeast"/>
      </w:pPr>
    </w:pPrDefault>
  </w:docDefaults>
  <w:latentStyles w:defLockedState="0" w:defUIPriority="98" w:defSemiHidden="0" w:defUnhideWhenUsed="0" w:defQFormat="0" w:count="376">
    <w:lsdException w:name="Normal" w:uiPriority="4"/>
    <w:lsdException w:name="heading 1" w:uiPriority="9" w:qFormat="1"/>
    <w:lsdException w:name="heading 2" w:uiPriority="9" w:qFormat="1"/>
    <w:lsdException w:name="heading 3" w:uiPriority="9" w:qFormat="1"/>
    <w:lsdException w:name="heading 4" w:uiPriority="9" w:qFormat="1"/>
    <w:lsdException w:name="heading 5" w:uiPriority="4"/>
    <w:lsdException w:name="heading 6" w:uiPriority="4"/>
    <w:lsdException w:name="heading 7" w:semiHidden="1" w:uiPriority="4" w:unhideWhenUsed="1"/>
    <w:lsdException w:name="heading 8" w:semiHidden="1" w:uiPriority="4" w:unhideWhenUsed="1"/>
    <w:lsdException w:name="heading 9" w:semiHidden="1" w:uiPriority="4"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4" w:unhideWhenUsed="1"/>
    <w:lsdException w:name="toc 2" w:semiHidden="1" w:uiPriority="4" w:unhideWhenUsed="1"/>
    <w:lsdException w:name="toc 3" w:semiHidden="1" w:uiPriority="4"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iPriority="4"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iPriority="4" w:unhideWhenUsed="1"/>
    <w:lsdException w:name="envelope address" w:semiHidden="1" w:unhideWhenUsed="1"/>
    <w:lsdException w:name="envelope return" w:semiHidden="1" w:unhideWhenUsed="1"/>
    <w:lsdException w:name="footnote reference" w:semiHidden="1" w:uiPriority="4" w:unhideWhenUsed="1"/>
    <w:lsdException w:name="annotation reference" w:semiHidden="1" w:unhideWhenUsed="1"/>
    <w:lsdException w:name="line number" w:semiHidden="1"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Standaard Ordina"/>
    <w:next w:val="BasistekstOrdina"/>
    <w:uiPriority w:val="4"/>
    <w:rsid w:val="00B84E4E"/>
  </w:style>
  <w:style w:type="paragraph" w:styleId="Kop1">
    <w:name w:val="heading 1"/>
    <w:aliases w:val="Kop 1 Ordina"/>
    <w:basedOn w:val="ZsysbasisOrdina"/>
    <w:next w:val="BasistekstOrdina"/>
    <w:link w:val="Kop1Char"/>
    <w:uiPriority w:val="9"/>
    <w:qFormat/>
    <w:rsid w:val="00210D00"/>
    <w:pPr>
      <w:keepNext/>
      <w:keepLines/>
      <w:numPr>
        <w:numId w:val="29"/>
      </w:numPr>
      <w:spacing w:after="400" w:line="320" w:lineRule="atLeast"/>
      <w:outlineLvl w:val="0"/>
    </w:pPr>
    <w:rPr>
      <w:rFonts w:ascii="Roboto Condensed" w:hAnsi="Roboto Condensed"/>
      <w:bCs/>
      <w:caps/>
      <w:spacing w:val="6"/>
      <w:sz w:val="40"/>
      <w:szCs w:val="32"/>
    </w:rPr>
  </w:style>
  <w:style w:type="paragraph" w:styleId="Kop2">
    <w:name w:val="heading 2"/>
    <w:aliases w:val="Kop 2 Ordina"/>
    <w:basedOn w:val="ZsysbasisOrdina"/>
    <w:next w:val="BasistekstOrdina"/>
    <w:link w:val="Kop2Char"/>
    <w:uiPriority w:val="9"/>
    <w:qFormat/>
    <w:rsid w:val="00A77048"/>
    <w:pPr>
      <w:keepNext/>
      <w:keepLines/>
      <w:numPr>
        <w:ilvl w:val="1"/>
        <w:numId w:val="29"/>
      </w:numPr>
      <w:spacing w:before="620" w:after="260" w:line="360" w:lineRule="atLeast"/>
      <w:outlineLvl w:val="1"/>
    </w:pPr>
    <w:rPr>
      <w:bCs/>
      <w:iCs/>
      <w:color w:val="007F91" w:themeColor="accent4"/>
      <w:sz w:val="28"/>
      <w:szCs w:val="28"/>
    </w:rPr>
  </w:style>
  <w:style w:type="paragraph" w:styleId="Kop3">
    <w:name w:val="heading 3"/>
    <w:aliases w:val="Kop 3 Ordina"/>
    <w:basedOn w:val="ZsysbasisOrdina"/>
    <w:next w:val="BasistekstOrdina"/>
    <w:link w:val="Kop3Char"/>
    <w:uiPriority w:val="9"/>
    <w:qFormat/>
    <w:rsid w:val="004D3DC9"/>
    <w:pPr>
      <w:keepNext/>
      <w:keepLines/>
      <w:numPr>
        <w:ilvl w:val="2"/>
        <w:numId w:val="29"/>
      </w:numPr>
      <w:spacing w:before="520" w:after="280" w:line="320" w:lineRule="atLeast"/>
      <w:outlineLvl w:val="2"/>
    </w:pPr>
    <w:rPr>
      <w:iCs/>
      <w:color w:val="007F91" w:themeColor="accent4"/>
      <w:sz w:val="24"/>
    </w:rPr>
  </w:style>
  <w:style w:type="paragraph" w:styleId="Kop4">
    <w:name w:val="heading 4"/>
    <w:aliases w:val="Kop 4 Ordina"/>
    <w:basedOn w:val="ZsysbasisOrdina"/>
    <w:next w:val="BasistekstOrdina"/>
    <w:link w:val="Kop4Char"/>
    <w:uiPriority w:val="9"/>
    <w:qFormat/>
    <w:rsid w:val="004D3DC9"/>
    <w:pPr>
      <w:keepNext/>
      <w:keepLines/>
      <w:numPr>
        <w:ilvl w:val="3"/>
        <w:numId w:val="29"/>
      </w:numPr>
      <w:spacing w:before="520" w:after="280" w:line="340" w:lineRule="atLeast"/>
      <w:outlineLvl w:val="3"/>
    </w:pPr>
    <w:rPr>
      <w:rFonts w:ascii="Roboto" w:hAnsi="Roboto"/>
      <w:b/>
      <w:bCs/>
      <w:color w:val="58595B" w:themeColor="accent2"/>
      <w:sz w:val="22"/>
      <w:szCs w:val="24"/>
    </w:rPr>
  </w:style>
  <w:style w:type="paragraph" w:styleId="Kop5">
    <w:name w:val="heading 5"/>
    <w:aliases w:val="Kop 5 Ordina"/>
    <w:basedOn w:val="ZsysbasisOrdina"/>
    <w:next w:val="BasistekstOrdina"/>
    <w:uiPriority w:val="4"/>
    <w:rsid w:val="00345315"/>
    <w:pPr>
      <w:keepNext/>
      <w:keepLines/>
      <w:numPr>
        <w:ilvl w:val="4"/>
        <w:numId w:val="29"/>
      </w:numPr>
      <w:outlineLvl w:val="4"/>
    </w:pPr>
    <w:rPr>
      <w:bCs/>
      <w:iCs/>
      <w:szCs w:val="22"/>
    </w:rPr>
  </w:style>
  <w:style w:type="paragraph" w:styleId="Kop6">
    <w:name w:val="heading 6"/>
    <w:aliases w:val="Kop 6 Ordina"/>
    <w:basedOn w:val="ZsysbasisOrdina"/>
    <w:next w:val="BasistekstOrdina"/>
    <w:uiPriority w:val="4"/>
    <w:rsid w:val="00345315"/>
    <w:pPr>
      <w:keepNext/>
      <w:keepLines/>
      <w:numPr>
        <w:ilvl w:val="5"/>
        <w:numId w:val="29"/>
      </w:numPr>
      <w:outlineLvl w:val="5"/>
    </w:pPr>
  </w:style>
  <w:style w:type="paragraph" w:styleId="Kop7">
    <w:name w:val="heading 7"/>
    <w:aliases w:val="Kop 7 Ordina"/>
    <w:basedOn w:val="ZsysbasisOrdina"/>
    <w:next w:val="BasistekstOrdina"/>
    <w:uiPriority w:val="4"/>
    <w:rsid w:val="00345315"/>
    <w:pPr>
      <w:keepNext/>
      <w:keepLines/>
      <w:numPr>
        <w:ilvl w:val="6"/>
        <w:numId w:val="29"/>
      </w:numPr>
      <w:outlineLvl w:val="6"/>
    </w:pPr>
    <w:rPr>
      <w:bCs/>
      <w:szCs w:val="20"/>
    </w:rPr>
  </w:style>
  <w:style w:type="paragraph" w:styleId="Kop8">
    <w:name w:val="heading 8"/>
    <w:aliases w:val="Kop 8 Ordina"/>
    <w:basedOn w:val="ZsysbasisOrdina"/>
    <w:next w:val="BasistekstOrdina"/>
    <w:uiPriority w:val="4"/>
    <w:rsid w:val="00345315"/>
    <w:pPr>
      <w:keepNext/>
      <w:keepLines/>
      <w:numPr>
        <w:ilvl w:val="7"/>
        <w:numId w:val="29"/>
      </w:numPr>
      <w:outlineLvl w:val="7"/>
    </w:pPr>
    <w:rPr>
      <w:iCs/>
      <w:szCs w:val="20"/>
    </w:rPr>
  </w:style>
  <w:style w:type="paragraph" w:styleId="Kop9">
    <w:name w:val="heading 9"/>
    <w:aliases w:val="Kop 9 Ordina"/>
    <w:basedOn w:val="ZsysbasisOrdina"/>
    <w:next w:val="BasistekstOrdina"/>
    <w:uiPriority w:val="4"/>
    <w:rsid w:val="00345315"/>
    <w:pPr>
      <w:keepNext/>
      <w:keepLines/>
      <w:numPr>
        <w:ilvl w:val="8"/>
        <w:numId w:val="29"/>
      </w:numPr>
      <w:outlineLvl w:val="8"/>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Ordina">
    <w:name w:val="Basistekst Ordina"/>
    <w:basedOn w:val="ZsysbasisOrdina"/>
    <w:qFormat/>
    <w:rsid w:val="00122DED"/>
  </w:style>
  <w:style w:type="paragraph" w:customStyle="1" w:styleId="ZsysbasisOrdina">
    <w:name w:val="Zsysbasis Ordina"/>
    <w:next w:val="BasistekstOrdina"/>
    <w:link w:val="ZsysbasisOrdinaChar"/>
    <w:uiPriority w:val="4"/>
    <w:semiHidden/>
    <w:rsid w:val="00B84E4E"/>
  </w:style>
  <w:style w:type="paragraph" w:customStyle="1" w:styleId="BasistekstvetOrdina">
    <w:name w:val="Basistekst vet Ordina"/>
    <w:basedOn w:val="ZsysbasisOrdina"/>
    <w:next w:val="BasistekstOrdina"/>
    <w:uiPriority w:val="1"/>
    <w:qFormat/>
    <w:rsid w:val="00122DED"/>
    <w:rPr>
      <w:b/>
      <w:bCs/>
    </w:rPr>
  </w:style>
  <w:style w:type="character" w:styleId="GevolgdeHyperlink">
    <w:name w:val="FollowedHyperlink"/>
    <w:aliases w:val="GevolgdeHyperlink Ordina"/>
    <w:basedOn w:val="Standaardalinea-lettertype"/>
    <w:uiPriority w:val="99"/>
    <w:rsid w:val="002A221A"/>
    <w:rPr>
      <w:color w:val="005C79"/>
      <w:u w:val="single"/>
    </w:rPr>
  </w:style>
  <w:style w:type="character" w:styleId="Hyperlink">
    <w:name w:val="Hyperlink"/>
    <w:aliases w:val="Hyperlink Ordina"/>
    <w:basedOn w:val="Standaardalinea-lettertype"/>
    <w:uiPriority w:val="99"/>
    <w:rsid w:val="002A221A"/>
    <w:rPr>
      <w:color w:val="00B9F2"/>
      <w:u w:val="single"/>
    </w:rPr>
  </w:style>
  <w:style w:type="paragraph" w:customStyle="1" w:styleId="AdresvakOrdina">
    <w:name w:val="Adresvak Ordina"/>
    <w:basedOn w:val="ZsysbasisOrdina"/>
    <w:uiPriority w:val="4"/>
    <w:rsid w:val="00280D1D"/>
    <w:rPr>
      <w:noProof/>
    </w:rPr>
  </w:style>
  <w:style w:type="paragraph" w:styleId="Koptekst">
    <w:name w:val="header"/>
    <w:basedOn w:val="ZsysbasisOrdina"/>
    <w:next w:val="BasistekstOrdina"/>
    <w:uiPriority w:val="98"/>
    <w:semiHidden/>
    <w:rsid w:val="00122DED"/>
  </w:style>
  <w:style w:type="paragraph" w:styleId="Voettekst">
    <w:name w:val="footer"/>
    <w:basedOn w:val="ZsysbasisOrdina"/>
    <w:next w:val="BasistekstOrdina"/>
    <w:uiPriority w:val="98"/>
    <w:semiHidden/>
    <w:rsid w:val="00122DED"/>
    <w:pPr>
      <w:jc w:val="right"/>
    </w:pPr>
  </w:style>
  <w:style w:type="paragraph" w:customStyle="1" w:styleId="KoptekstOrdina">
    <w:name w:val="Koptekst Ordina"/>
    <w:basedOn w:val="ZsysbasisdocumentgegevensOrdina"/>
    <w:uiPriority w:val="4"/>
    <w:rsid w:val="00122DED"/>
  </w:style>
  <w:style w:type="paragraph" w:customStyle="1" w:styleId="VoettekstOrdina">
    <w:name w:val="Voettekst Ordina"/>
    <w:basedOn w:val="ZsysbasisdocumentgegevensOrdina"/>
    <w:uiPriority w:val="4"/>
    <w:rsid w:val="00E334BB"/>
  </w:style>
  <w:style w:type="numbering" w:styleId="111111">
    <w:name w:val="Outline List 2"/>
    <w:basedOn w:val="Geenlijst"/>
    <w:uiPriority w:val="98"/>
    <w:semiHidden/>
    <w:rsid w:val="00E07762"/>
    <w:pPr>
      <w:numPr>
        <w:numId w:val="5"/>
      </w:numPr>
    </w:pPr>
  </w:style>
  <w:style w:type="numbering" w:styleId="1ai">
    <w:name w:val="Outline List 1"/>
    <w:basedOn w:val="Geenlijst"/>
    <w:uiPriority w:val="98"/>
    <w:semiHidden/>
    <w:rsid w:val="00E07762"/>
    <w:pPr>
      <w:numPr>
        <w:numId w:val="6"/>
      </w:numPr>
    </w:pPr>
  </w:style>
  <w:style w:type="paragraph" w:customStyle="1" w:styleId="BasistekstcursiefOrdina">
    <w:name w:val="Basistekst cursief Ordina"/>
    <w:basedOn w:val="ZsysbasisOrdina"/>
    <w:next w:val="BasistekstOrdina"/>
    <w:uiPriority w:val="2"/>
    <w:qFormat/>
    <w:rsid w:val="00122DED"/>
    <w:rPr>
      <w:i/>
      <w:iCs/>
    </w:rPr>
  </w:style>
  <w:style w:type="table" w:styleId="3D-effectenvoortabel1">
    <w:name w:val="Table 3D effects 1"/>
    <w:basedOn w:val="Standaardtabe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ZsysbasisOrdina"/>
    <w:next w:val="BasistekstOrdina"/>
    <w:uiPriority w:val="98"/>
    <w:semiHidden/>
    <w:rsid w:val="0020607F"/>
  </w:style>
  <w:style w:type="paragraph" w:styleId="Adresenvelop">
    <w:name w:val="envelope address"/>
    <w:basedOn w:val="ZsysbasisOrdina"/>
    <w:next w:val="BasistekstOrdina"/>
    <w:uiPriority w:val="98"/>
    <w:semiHidden/>
    <w:rsid w:val="0020607F"/>
  </w:style>
  <w:style w:type="paragraph" w:styleId="Afsluiting">
    <w:name w:val="Closing"/>
    <w:basedOn w:val="ZsysbasisOrdina"/>
    <w:next w:val="BasistekstOrdina"/>
    <w:uiPriority w:val="98"/>
    <w:semiHidden/>
    <w:rsid w:val="0020607F"/>
  </w:style>
  <w:style w:type="paragraph" w:customStyle="1" w:styleId="Inspring1eniveauOrdina">
    <w:name w:val="Inspring 1e niveau Ordina"/>
    <w:basedOn w:val="ZsysbasisOrdina"/>
    <w:uiPriority w:val="4"/>
    <w:qFormat/>
    <w:rsid w:val="00122DED"/>
    <w:pPr>
      <w:tabs>
        <w:tab w:val="left" w:pos="284"/>
      </w:tabs>
      <w:ind w:left="284" w:hanging="284"/>
    </w:pPr>
  </w:style>
  <w:style w:type="paragraph" w:customStyle="1" w:styleId="Inspring2eniveauOrdina">
    <w:name w:val="Inspring 2e niveau Ordina"/>
    <w:basedOn w:val="ZsysbasisOrdina"/>
    <w:uiPriority w:val="4"/>
    <w:qFormat/>
    <w:rsid w:val="00122DED"/>
    <w:pPr>
      <w:tabs>
        <w:tab w:val="left" w:pos="567"/>
      </w:tabs>
      <w:ind w:left="568" w:hanging="284"/>
    </w:pPr>
  </w:style>
  <w:style w:type="paragraph" w:customStyle="1" w:styleId="Inspring3eniveauOrdina">
    <w:name w:val="Inspring 3e niveau Ordina"/>
    <w:basedOn w:val="ZsysbasisOrdina"/>
    <w:uiPriority w:val="4"/>
    <w:qFormat/>
    <w:rsid w:val="00122DED"/>
    <w:pPr>
      <w:tabs>
        <w:tab w:val="left" w:pos="851"/>
      </w:tabs>
      <w:ind w:left="851" w:hanging="284"/>
    </w:pPr>
  </w:style>
  <w:style w:type="paragraph" w:customStyle="1" w:styleId="Zwevend1eniveauOrdina">
    <w:name w:val="Zwevend 1e niveau Ordina"/>
    <w:basedOn w:val="ZsysbasisOrdina"/>
    <w:uiPriority w:val="4"/>
    <w:qFormat/>
    <w:rsid w:val="00122DED"/>
    <w:pPr>
      <w:ind w:left="284"/>
    </w:pPr>
  </w:style>
  <w:style w:type="paragraph" w:customStyle="1" w:styleId="Zwevend2eniveauOrdina">
    <w:name w:val="Zwevend 2e niveau Ordina"/>
    <w:basedOn w:val="ZsysbasisOrdina"/>
    <w:uiPriority w:val="4"/>
    <w:qFormat/>
    <w:rsid w:val="00122DED"/>
    <w:pPr>
      <w:ind w:left="567"/>
    </w:pPr>
  </w:style>
  <w:style w:type="paragraph" w:customStyle="1" w:styleId="Zwevend3eniveauOrdina">
    <w:name w:val="Zwevend 3e niveau Ordina"/>
    <w:basedOn w:val="ZsysbasisOrdina"/>
    <w:uiPriority w:val="4"/>
    <w:qFormat/>
    <w:rsid w:val="00122DED"/>
    <w:pPr>
      <w:ind w:left="851"/>
    </w:pPr>
  </w:style>
  <w:style w:type="paragraph" w:styleId="Inhopg1">
    <w:name w:val="toc 1"/>
    <w:aliases w:val="Inhopg 1 Ordina"/>
    <w:basedOn w:val="ZsysbasistocOrdina"/>
    <w:next w:val="BasistekstOrdina"/>
    <w:uiPriority w:val="4"/>
    <w:rsid w:val="00E65900"/>
    <w:rPr>
      <w:b/>
    </w:rPr>
  </w:style>
  <w:style w:type="paragraph" w:styleId="Inhopg2">
    <w:name w:val="toc 2"/>
    <w:aliases w:val="Inhopg 2 Ordina"/>
    <w:basedOn w:val="ZsysbasistocOrdina"/>
    <w:next w:val="BasistekstOrdina"/>
    <w:uiPriority w:val="4"/>
    <w:rsid w:val="00E65900"/>
  </w:style>
  <w:style w:type="paragraph" w:styleId="Inhopg3">
    <w:name w:val="toc 3"/>
    <w:aliases w:val="Inhopg 3 Ordina"/>
    <w:basedOn w:val="ZsysbasistocOrdina"/>
    <w:next w:val="BasistekstOrdina"/>
    <w:uiPriority w:val="4"/>
    <w:rsid w:val="00E65900"/>
  </w:style>
  <w:style w:type="paragraph" w:styleId="Inhopg4">
    <w:name w:val="toc 4"/>
    <w:aliases w:val="Inhopg 4 Ordina"/>
    <w:basedOn w:val="ZsysbasistocOrdina"/>
    <w:next w:val="BasistekstOrdina"/>
    <w:uiPriority w:val="4"/>
    <w:rsid w:val="00122DED"/>
  </w:style>
  <w:style w:type="paragraph" w:styleId="Bronvermelding">
    <w:name w:val="table of authorities"/>
    <w:basedOn w:val="ZsysbasisOrdina"/>
    <w:next w:val="BasistekstOrdina"/>
    <w:uiPriority w:val="98"/>
    <w:semiHidden/>
    <w:rsid w:val="00F33259"/>
    <w:pPr>
      <w:ind w:left="180" w:hanging="180"/>
    </w:pPr>
  </w:style>
  <w:style w:type="paragraph" w:styleId="Index2">
    <w:name w:val="index 2"/>
    <w:basedOn w:val="ZsysbasisOrdina"/>
    <w:next w:val="BasistekstOrdina"/>
    <w:uiPriority w:val="98"/>
    <w:semiHidden/>
    <w:rsid w:val="00122DED"/>
  </w:style>
  <w:style w:type="paragraph" w:styleId="Index3">
    <w:name w:val="index 3"/>
    <w:basedOn w:val="ZsysbasisOrdina"/>
    <w:next w:val="BasistekstOrdina"/>
    <w:uiPriority w:val="98"/>
    <w:semiHidden/>
    <w:rsid w:val="00122DED"/>
  </w:style>
  <w:style w:type="paragraph" w:styleId="Ondertitel">
    <w:name w:val="Subtitle"/>
    <w:basedOn w:val="ZsysbasisOrdina"/>
    <w:next w:val="BasistekstOrdina"/>
    <w:uiPriority w:val="98"/>
    <w:semiHidden/>
    <w:rsid w:val="00122DED"/>
  </w:style>
  <w:style w:type="paragraph" w:styleId="Titel">
    <w:name w:val="Title"/>
    <w:basedOn w:val="ZsysbasisOrdina"/>
    <w:next w:val="BasistekstOrdina"/>
    <w:uiPriority w:val="98"/>
    <w:semiHidden/>
    <w:rsid w:val="00122DED"/>
  </w:style>
  <w:style w:type="paragraph" w:customStyle="1" w:styleId="Kop2zondernummerOrdina">
    <w:name w:val="Kop 2 zonder nummer Ordina"/>
    <w:basedOn w:val="ZsysbasisOrdina"/>
    <w:next w:val="BasistekstOrdina"/>
    <w:uiPriority w:val="4"/>
    <w:qFormat/>
    <w:rsid w:val="00907888"/>
    <w:pPr>
      <w:keepNext/>
      <w:keepLines/>
      <w:spacing w:before="620" w:after="260" w:line="360" w:lineRule="atLeast"/>
      <w:outlineLvl w:val="1"/>
    </w:pPr>
    <w:rPr>
      <w:bCs/>
      <w:iCs/>
      <w:color w:val="007F91" w:themeColor="accent4"/>
      <w:sz w:val="28"/>
      <w:szCs w:val="28"/>
    </w:rPr>
  </w:style>
  <w:style w:type="character" w:styleId="Paginanummer">
    <w:name w:val="page number"/>
    <w:basedOn w:val="Standaardalinea-lettertype"/>
    <w:uiPriority w:val="98"/>
    <w:semiHidden/>
    <w:rsid w:val="00122DED"/>
  </w:style>
  <w:style w:type="character" w:customStyle="1" w:styleId="zsysVeldMarkering">
    <w:name w:val="zsysVeldMarkering"/>
    <w:basedOn w:val="Standaardalinea-lettertype"/>
    <w:uiPriority w:val="97"/>
    <w:semiHidden/>
    <w:rsid w:val="00DF1BBC"/>
    <w:rPr>
      <w:color w:val="000000"/>
      <w:bdr w:val="none" w:sz="0" w:space="0" w:color="auto"/>
      <w:shd w:val="clear" w:color="auto" w:fill="FFFF00"/>
    </w:rPr>
  </w:style>
  <w:style w:type="paragraph" w:customStyle="1" w:styleId="Kop1zondernummerOrdina">
    <w:name w:val="Kop 1 zonder nummer Ordina"/>
    <w:basedOn w:val="ZsysbasisOrdina"/>
    <w:next w:val="BasistekstOrdina"/>
    <w:uiPriority w:val="4"/>
    <w:qFormat/>
    <w:rsid w:val="00210D00"/>
    <w:pPr>
      <w:keepNext/>
      <w:keepLines/>
      <w:spacing w:after="400" w:line="320" w:lineRule="atLeast"/>
      <w:outlineLvl w:val="0"/>
    </w:pPr>
    <w:rPr>
      <w:rFonts w:ascii="Roboto Condensed" w:hAnsi="Roboto Condensed"/>
      <w:bCs/>
      <w:caps/>
      <w:spacing w:val="6"/>
      <w:sz w:val="40"/>
      <w:szCs w:val="32"/>
    </w:rPr>
  </w:style>
  <w:style w:type="paragraph" w:customStyle="1" w:styleId="Kop3zondernummerOrdina">
    <w:name w:val="Kop 3 zonder nummer Ordina"/>
    <w:basedOn w:val="ZsysbasisOrdina"/>
    <w:next w:val="BasistekstOrdina"/>
    <w:uiPriority w:val="4"/>
    <w:qFormat/>
    <w:rsid w:val="00907888"/>
    <w:pPr>
      <w:keepNext/>
      <w:keepLines/>
      <w:spacing w:before="520" w:after="280" w:line="320" w:lineRule="atLeast"/>
      <w:outlineLvl w:val="2"/>
    </w:pPr>
    <w:rPr>
      <w:iCs/>
      <w:color w:val="007F91" w:themeColor="accent4"/>
      <w:sz w:val="24"/>
    </w:rPr>
  </w:style>
  <w:style w:type="paragraph" w:styleId="Index4">
    <w:name w:val="index 4"/>
    <w:basedOn w:val="Standaard"/>
    <w:next w:val="Standaard"/>
    <w:uiPriority w:val="98"/>
    <w:semiHidden/>
    <w:rsid w:val="00122DED"/>
    <w:pPr>
      <w:ind w:left="720" w:hanging="180"/>
    </w:pPr>
  </w:style>
  <w:style w:type="paragraph" w:styleId="Index5">
    <w:name w:val="index 5"/>
    <w:basedOn w:val="Standaard"/>
    <w:next w:val="Standaard"/>
    <w:uiPriority w:val="98"/>
    <w:semiHidden/>
    <w:rsid w:val="00122DED"/>
    <w:pPr>
      <w:ind w:left="900" w:hanging="180"/>
    </w:pPr>
  </w:style>
  <w:style w:type="paragraph" w:styleId="Index6">
    <w:name w:val="index 6"/>
    <w:basedOn w:val="Standaard"/>
    <w:next w:val="Standaard"/>
    <w:uiPriority w:val="98"/>
    <w:semiHidden/>
    <w:rsid w:val="00122DED"/>
    <w:pPr>
      <w:ind w:left="1080" w:hanging="180"/>
    </w:pPr>
  </w:style>
  <w:style w:type="paragraph" w:styleId="Index7">
    <w:name w:val="index 7"/>
    <w:basedOn w:val="Standaard"/>
    <w:next w:val="Standaard"/>
    <w:uiPriority w:val="98"/>
    <w:semiHidden/>
    <w:rsid w:val="00122DED"/>
    <w:pPr>
      <w:ind w:left="1260" w:hanging="180"/>
    </w:pPr>
  </w:style>
  <w:style w:type="paragraph" w:styleId="Index8">
    <w:name w:val="index 8"/>
    <w:basedOn w:val="Standaard"/>
    <w:next w:val="Standaard"/>
    <w:uiPriority w:val="98"/>
    <w:semiHidden/>
    <w:rsid w:val="00122DED"/>
    <w:pPr>
      <w:ind w:left="1440" w:hanging="180"/>
    </w:pPr>
  </w:style>
  <w:style w:type="paragraph" w:styleId="Index9">
    <w:name w:val="index 9"/>
    <w:basedOn w:val="Standaard"/>
    <w:next w:val="Standaard"/>
    <w:uiPriority w:val="98"/>
    <w:semiHidden/>
    <w:rsid w:val="00122DED"/>
    <w:pPr>
      <w:ind w:left="1620" w:hanging="180"/>
    </w:pPr>
  </w:style>
  <w:style w:type="paragraph" w:styleId="Inhopg5">
    <w:name w:val="toc 5"/>
    <w:aliases w:val="Inhopg 5 Ordina"/>
    <w:basedOn w:val="ZsysbasistocOrdina"/>
    <w:next w:val="BasistekstOrdina"/>
    <w:uiPriority w:val="4"/>
    <w:rsid w:val="003964D4"/>
  </w:style>
  <w:style w:type="paragraph" w:styleId="Inhopg6">
    <w:name w:val="toc 6"/>
    <w:aliases w:val="Inhopg 6 Ordina"/>
    <w:basedOn w:val="ZsysbasistocOrdina"/>
    <w:next w:val="BasistekstOrdina"/>
    <w:uiPriority w:val="4"/>
    <w:rsid w:val="003964D4"/>
  </w:style>
  <w:style w:type="paragraph" w:styleId="Inhopg7">
    <w:name w:val="toc 7"/>
    <w:aliases w:val="Inhopg 7 Ordina"/>
    <w:basedOn w:val="ZsysbasistocOrdina"/>
    <w:next w:val="BasistekstOrdina"/>
    <w:uiPriority w:val="4"/>
    <w:rsid w:val="003964D4"/>
  </w:style>
  <w:style w:type="paragraph" w:styleId="Inhopg8">
    <w:name w:val="toc 8"/>
    <w:aliases w:val="Inhopg 8 Ordina"/>
    <w:basedOn w:val="ZsysbasistocOrdina"/>
    <w:next w:val="BasistekstOrdina"/>
    <w:uiPriority w:val="4"/>
    <w:rsid w:val="003964D4"/>
  </w:style>
  <w:style w:type="paragraph" w:styleId="Inhopg9">
    <w:name w:val="toc 9"/>
    <w:aliases w:val="Inhopg 9 Ordina"/>
    <w:basedOn w:val="ZsysbasistocOrdina"/>
    <w:next w:val="BasistekstOrdina"/>
    <w:uiPriority w:val="4"/>
    <w:rsid w:val="003964D4"/>
  </w:style>
  <w:style w:type="paragraph" w:styleId="Afzender">
    <w:name w:val="envelope return"/>
    <w:basedOn w:val="ZsysbasisOrdina"/>
    <w:next w:val="BasistekstOrdina"/>
    <w:uiPriority w:val="98"/>
    <w:semiHidden/>
    <w:rsid w:val="0020607F"/>
  </w:style>
  <w:style w:type="numbering" w:styleId="Artikelsectie">
    <w:name w:val="Outline List 3"/>
    <w:basedOn w:val="Geenlijst"/>
    <w:uiPriority w:val="98"/>
    <w:semiHidden/>
    <w:rsid w:val="00E07762"/>
    <w:pPr>
      <w:numPr>
        <w:numId w:val="7"/>
      </w:numPr>
    </w:pPr>
  </w:style>
  <w:style w:type="paragraph" w:styleId="Berichtkop">
    <w:name w:val="Message Header"/>
    <w:basedOn w:val="ZsysbasisOrdina"/>
    <w:next w:val="BasistekstOrdina"/>
    <w:uiPriority w:val="98"/>
    <w:semiHidden/>
    <w:rsid w:val="0020607F"/>
  </w:style>
  <w:style w:type="paragraph" w:styleId="Bloktekst">
    <w:name w:val="Block Text"/>
    <w:basedOn w:val="ZsysbasisOrdina"/>
    <w:next w:val="BasistekstOrdina"/>
    <w:uiPriority w:val="98"/>
    <w:semiHidden/>
    <w:rsid w:val="0020607F"/>
  </w:style>
  <w:style w:type="table" w:styleId="Eenvoudigetabel1">
    <w:name w:val="Table Simple 1"/>
    <w:basedOn w:val="Standaardtabe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ZsysbasisOrdina"/>
    <w:next w:val="BasistekstOrdina"/>
    <w:uiPriority w:val="98"/>
    <w:semiHidden/>
    <w:rsid w:val="0020607F"/>
  </w:style>
  <w:style w:type="paragraph" w:styleId="Handtekening">
    <w:name w:val="Signature"/>
    <w:basedOn w:val="ZsysbasisOrdina"/>
    <w:next w:val="BasistekstOrdina"/>
    <w:uiPriority w:val="98"/>
    <w:semiHidden/>
    <w:rsid w:val="0020607F"/>
  </w:style>
  <w:style w:type="paragraph" w:styleId="HTML-voorafopgemaakt">
    <w:name w:val="HTML Preformatted"/>
    <w:basedOn w:val="ZsysbasisOrdina"/>
    <w:next w:val="BasistekstOrdina"/>
    <w:link w:val="HTML-voorafopgemaaktChar"/>
    <w:uiPriority w:val="99"/>
    <w:semiHidden/>
    <w:rsid w:val="0020607F"/>
  </w:style>
  <w:style w:type="table" w:styleId="Lichtelijst-accent6">
    <w:name w:val="Light List Accent 6"/>
    <w:basedOn w:val="Standaardtabel"/>
    <w:uiPriority w:val="61"/>
    <w:semiHidden/>
    <w:rsid w:val="00E07762"/>
    <w:pPr>
      <w:spacing w:line="240" w:lineRule="auto"/>
    </w:p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tblBorders>
    </w:tblPr>
    <w:tblStylePr w:type="firstRow">
      <w:pPr>
        <w:spacing w:before="0" w:after="0" w:line="240" w:lineRule="auto"/>
      </w:pPr>
      <w:rPr>
        <w:b/>
        <w:bCs/>
        <w:color w:val="FFFFFF" w:themeColor="background1"/>
      </w:rPr>
      <w:tblPr/>
      <w:tcPr>
        <w:shd w:val="clear" w:color="auto" w:fill="E1E1E1" w:themeFill="accent6"/>
      </w:tcPr>
    </w:tblStylePr>
    <w:tblStylePr w:type="lastRow">
      <w:pPr>
        <w:spacing w:before="0" w:after="0" w:line="240" w:lineRule="auto"/>
      </w:pPr>
      <w:rPr>
        <w:b/>
        <w:bCs/>
      </w:rPr>
      <w:tblPr/>
      <w:tcPr>
        <w:tcBorders>
          <w:top w:val="double" w:sz="6" w:space="0" w:color="E1E1E1" w:themeColor="accent6"/>
          <w:left w:val="single" w:sz="8" w:space="0" w:color="E1E1E1" w:themeColor="accent6"/>
          <w:bottom w:val="single" w:sz="8" w:space="0" w:color="E1E1E1" w:themeColor="accent6"/>
          <w:right w:val="single" w:sz="8" w:space="0" w:color="E1E1E1" w:themeColor="accent6"/>
        </w:tcBorders>
      </w:tcPr>
    </w:tblStylePr>
    <w:tblStylePr w:type="firstCol">
      <w:rPr>
        <w:b/>
        <w:bCs/>
      </w:rPr>
    </w:tblStylePr>
    <w:tblStylePr w:type="lastCol">
      <w:rPr>
        <w:b/>
        <w:bCs/>
      </w:rPr>
    </w:tblStylePr>
    <w:tblStylePr w:type="band1Vert">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tcPr>
    </w:tblStylePr>
    <w:tblStylePr w:type="band1Horz">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tcPr>
    </w:tblStylePr>
  </w:style>
  <w:style w:type="table" w:styleId="Lichtelijst-accent5">
    <w:name w:val="Light List Accent 5"/>
    <w:basedOn w:val="Standaardtabel"/>
    <w:uiPriority w:val="61"/>
    <w:semiHidden/>
    <w:rsid w:val="00E07762"/>
    <w:pPr>
      <w:spacing w:line="240" w:lineRule="auto"/>
    </w:p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tblBorders>
    </w:tblPr>
    <w:tblStylePr w:type="firstRow">
      <w:pPr>
        <w:spacing w:before="0" w:after="0" w:line="240" w:lineRule="auto"/>
      </w:pPr>
      <w:rPr>
        <w:b/>
        <w:bCs/>
        <w:color w:val="FFFFFF" w:themeColor="background1"/>
      </w:rPr>
      <w:tblPr/>
      <w:tcPr>
        <w:shd w:val="clear" w:color="auto" w:fill="3DA4BF" w:themeFill="accent5"/>
      </w:tcPr>
    </w:tblStylePr>
    <w:tblStylePr w:type="lastRow">
      <w:pPr>
        <w:spacing w:before="0" w:after="0" w:line="240" w:lineRule="auto"/>
      </w:pPr>
      <w:rPr>
        <w:b/>
        <w:bCs/>
      </w:rPr>
      <w:tblPr/>
      <w:tcPr>
        <w:tcBorders>
          <w:top w:val="double" w:sz="6" w:space="0" w:color="3DA4BF" w:themeColor="accent5"/>
          <w:left w:val="single" w:sz="8" w:space="0" w:color="3DA4BF" w:themeColor="accent5"/>
          <w:bottom w:val="single" w:sz="8" w:space="0" w:color="3DA4BF" w:themeColor="accent5"/>
          <w:right w:val="single" w:sz="8" w:space="0" w:color="3DA4BF" w:themeColor="accent5"/>
        </w:tcBorders>
      </w:tcPr>
    </w:tblStylePr>
    <w:tblStylePr w:type="firstCol">
      <w:rPr>
        <w:b/>
        <w:bCs/>
      </w:rPr>
    </w:tblStylePr>
    <w:tblStylePr w:type="lastCol">
      <w:rPr>
        <w:b/>
        <w:bCs/>
      </w:rPr>
    </w:tblStylePr>
    <w:tblStylePr w:type="band1Vert">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tcPr>
    </w:tblStylePr>
    <w:tblStylePr w:type="band1Horz">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tcPr>
    </w:tblStylePr>
  </w:style>
  <w:style w:type="table" w:styleId="Lichtelijst-accent4">
    <w:name w:val="Light List Accent 4"/>
    <w:basedOn w:val="Standaardtabel"/>
    <w:uiPriority w:val="61"/>
    <w:semiHidden/>
    <w:rsid w:val="00E07762"/>
    <w:pPr>
      <w:spacing w:line="240" w:lineRule="auto"/>
    </w:p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tblBorders>
    </w:tblPr>
    <w:tblStylePr w:type="firstRow">
      <w:pPr>
        <w:spacing w:before="0" w:after="0" w:line="240" w:lineRule="auto"/>
      </w:pPr>
      <w:rPr>
        <w:b/>
        <w:bCs/>
        <w:color w:val="FFFFFF" w:themeColor="background1"/>
      </w:rPr>
      <w:tblPr/>
      <w:tcPr>
        <w:shd w:val="clear" w:color="auto" w:fill="007F91" w:themeFill="accent4"/>
      </w:tcPr>
    </w:tblStylePr>
    <w:tblStylePr w:type="lastRow">
      <w:pPr>
        <w:spacing w:before="0" w:after="0" w:line="240" w:lineRule="auto"/>
      </w:pPr>
      <w:rPr>
        <w:b/>
        <w:bCs/>
      </w:rPr>
      <w:tblPr/>
      <w:tcPr>
        <w:tcBorders>
          <w:top w:val="double" w:sz="6" w:space="0" w:color="007F91" w:themeColor="accent4"/>
          <w:left w:val="single" w:sz="8" w:space="0" w:color="007F91" w:themeColor="accent4"/>
          <w:bottom w:val="single" w:sz="8" w:space="0" w:color="007F91" w:themeColor="accent4"/>
          <w:right w:val="single" w:sz="8" w:space="0" w:color="007F91" w:themeColor="accent4"/>
        </w:tcBorders>
      </w:tcPr>
    </w:tblStylePr>
    <w:tblStylePr w:type="firstCol">
      <w:rPr>
        <w:b/>
        <w:bCs/>
      </w:rPr>
    </w:tblStylePr>
    <w:tblStylePr w:type="lastCol">
      <w:rPr>
        <w:b/>
        <w:bCs/>
      </w:rPr>
    </w:tblStylePr>
    <w:tblStylePr w:type="band1Vert">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tcPr>
    </w:tblStylePr>
    <w:tblStylePr w:type="band1Horz">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tcPr>
    </w:tblStylePr>
  </w:style>
  <w:style w:type="table" w:styleId="Lichtelijst-accent3">
    <w:name w:val="Light List Accent 3"/>
    <w:basedOn w:val="Standaardtabel"/>
    <w:uiPriority w:val="61"/>
    <w:semiHidden/>
    <w:rsid w:val="00E07762"/>
    <w:pPr>
      <w:spacing w:line="240" w:lineRule="auto"/>
    </w:p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tblBorders>
    </w:tblPr>
    <w:tblStylePr w:type="firstRow">
      <w:pPr>
        <w:spacing w:before="0" w:after="0" w:line="240" w:lineRule="auto"/>
      </w:pPr>
      <w:rPr>
        <w:b/>
        <w:bCs/>
        <w:color w:val="FFFFFF" w:themeColor="background1"/>
      </w:rPr>
      <w:tblPr/>
      <w:tcPr>
        <w:shd w:val="clear" w:color="auto" w:fill="000000" w:themeFill="accent3"/>
      </w:tcPr>
    </w:tblStylePr>
    <w:tblStylePr w:type="lastRow">
      <w:pPr>
        <w:spacing w:before="0" w:after="0" w:line="240" w:lineRule="auto"/>
      </w:pPr>
      <w:rPr>
        <w:b/>
        <w:bCs/>
      </w:rPr>
      <w:tblPr/>
      <w:tcPr>
        <w:tcBorders>
          <w:top w:val="double" w:sz="6" w:space="0" w:color="000000" w:themeColor="accent3"/>
          <w:left w:val="single" w:sz="8" w:space="0" w:color="000000" w:themeColor="accent3"/>
          <w:bottom w:val="single" w:sz="8" w:space="0" w:color="000000" w:themeColor="accent3"/>
          <w:right w:val="single" w:sz="8" w:space="0" w:color="000000" w:themeColor="accent3"/>
        </w:tcBorders>
      </w:tcPr>
    </w:tblStylePr>
    <w:tblStylePr w:type="firstCol">
      <w:rPr>
        <w:b/>
        <w:bCs/>
      </w:rPr>
    </w:tblStylePr>
    <w:tblStylePr w:type="lastCol">
      <w:rPr>
        <w:b/>
        <w:bCs/>
      </w:rPr>
    </w:tblStylePr>
    <w:tblStylePr w:type="band1Vert">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tblStylePr w:type="band1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style>
  <w:style w:type="paragraph" w:styleId="HTML-adres">
    <w:name w:val="HTML Address"/>
    <w:basedOn w:val="ZsysbasisOrdina"/>
    <w:next w:val="BasistekstOrdina"/>
    <w:uiPriority w:val="98"/>
    <w:semiHidden/>
    <w:rsid w:val="0020607F"/>
  </w:style>
  <w:style w:type="table" w:styleId="Lichtelijst-accent2">
    <w:name w:val="Light List Accent 2"/>
    <w:basedOn w:val="Standaardtabel"/>
    <w:uiPriority w:val="61"/>
    <w:semiHidden/>
    <w:rsid w:val="00E07762"/>
    <w:pPr>
      <w:spacing w:line="240" w:lineRule="auto"/>
    </w:p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tblBorders>
    </w:tblPr>
    <w:tblStylePr w:type="firstRow">
      <w:pPr>
        <w:spacing w:before="0" w:after="0" w:line="240" w:lineRule="auto"/>
      </w:pPr>
      <w:rPr>
        <w:b/>
        <w:bCs/>
        <w:color w:val="FFFFFF" w:themeColor="background1"/>
      </w:rPr>
      <w:tblPr/>
      <w:tcPr>
        <w:shd w:val="clear" w:color="auto" w:fill="58595B" w:themeFill="accent2"/>
      </w:tcPr>
    </w:tblStylePr>
    <w:tblStylePr w:type="lastRow">
      <w:pPr>
        <w:spacing w:before="0" w:after="0" w:line="240" w:lineRule="auto"/>
      </w:pPr>
      <w:rPr>
        <w:b/>
        <w:bCs/>
      </w:rPr>
      <w:tblPr/>
      <w:tcPr>
        <w:tcBorders>
          <w:top w:val="double" w:sz="6" w:space="0" w:color="58595B" w:themeColor="accent2"/>
          <w:left w:val="single" w:sz="8" w:space="0" w:color="58595B" w:themeColor="accent2"/>
          <w:bottom w:val="single" w:sz="8" w:space="0" w:color="58595B" w:themeColor="accent2"/>
          <w:right w:val="single" w:sz="8" w:space="0" w:color="58595B" w:themeColor="accent2"/>
        </w:tcBorders>
      </w:tcPr>
    </w:tblStylePr>
    <w:tblStylePr w:type="firstCol">
      <w:rPr>
        <w:b/>
        <w:bCs/>
      </w:rPr>
    </w:tblStylePr>
    <w:tblStylePr w:type="lastCol">
      <w:rPr>
        <w:b/>
        <w:bCs/>
      </w:rPr>
    </w:tblStylePr>
    <w:tblStylePr w:type="band1Vert">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tcPr>
    </w:tblStylePr>
    <w:tblStylePr w:type="band1Horz">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tcPr>
    </w:tblStylePr>
  </w:style>
  <w:style w:type="table" w:styleId="Lichtearcering-accent6">
    <w:name w:val="Light Shading Accent 6"/>
    <w:basedOn w:val="Standaardtabel"/>
    <w:uiPriority w:val="60"/>
    <w:semiHidden/>
    <w:rsid w:val="00E07762"/>
    <w:pPr>
      <w:spacing w:line="240" w:lineRule="auto"/>
    </w:pPr>
    <w:rPr>
      <w:color w:val="A8A8A8" w:themeColor="accent6" w:themeShade="BF"/>
    </w:rPr>
    <w:tblPr>
      <w:tblStyleRowBandSize w:val="1"/>
      <w:tblStyleColBandSize w:val="1"/>
      <w:tblBorders>
        <w:top w:val="single" w:sz="8" w:space="0" w:color="E1E1E1" w:themeColor="accent6"/>
        <w:bottom w:val="single" w:sz="8" w:space="0" w:color="E1E1E1" w:themeColor="accent6"/>
      </w:tblBorders>
    </w:tblPr>
    <w:tblStylePr w:type="firstRow">
      <w:pPr>
        <w:spacing w:before="0" w:after="0" w:line="240" w:lineRule="auto"/>
      </w:pPr>
      <w:rPr>
        <w:b/>
        <w:bCs/>
      </w:rPr>
      <w:tblPr/>
      <w:tcPr>
        <w:tcBorders>
          <w:top w:val="single" w:sz="8" w:space="0" w:color="E1E1E1" w:themeColor="accent6"/>
          <w:left w:val="nil"/>
          <w:bottom w:val="single" w:sz="8" w:space="0" w:color="E1E1E1" w:themeColor="accent6"/>
          <w:right w:val="nil"/>
          <w:insideH w:val="nil"/>
          <w:insideV w:val="nil"/>
        </w:tcBorders>
      </w:tcPr>
    </w:tblStylePr>
    <w:tblStylePr w:type="lastRow">
      <w:pPr>
        <w:spacing w:before="0" w:after="0" w:line="240" w:lineRule="auto"/>
      </w:pPr>
      <w:rPr>
        <w:b/>
        <w:bCs/>
      </w:rPr>
      <w:tblPr/>
      <w:tcPr>
        <w:tcBorders>
          <w:top w:val="single" w:sz="8" w:space="0" w:color="E1E1E1" w:themeColor="accent6"/>
          <w:left w:val="nil"/>
          <w:bottom w:val="single" w:sz="8" w:space="0" w:color="E1E1E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7F7" w:themeFill="accent6" w:themeFillTint="3F"/>
      </w:tcPr>
    </w:tblStylePr>
    <w:tblStylePr w:type="band1Horz">
      <w:tblPr/>
      <w:tcPr>
        <w:tcBorders>
          <w:left w:val="nil"/>
          <w:right w:val="nil"/>
          <w:insideH w:val="nil"/>
          <w:insideV w:val="nil"/>
        </w:tcBorders>
        <w:shd w:val="clear" w:color="auto" w:fill="F7F7F7" w:themeFill="accent6" w:themeFillTint="3F"/>
      </w:tcPr>
    </w:tblStylePr>
  </w:style>
  <w:style w:type="table" w:styleId="Klassieketabel1">
    <w:name w:val="Table Classic 1"/>
    <w:basedOn w:val="Standaardtabe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ZsysbasisOrdina"/>
    <w:next w:val="BasistekstOrdina"/>
    <w:uiPriority w:val="98"/>
    <w:semiHidden/>
    <w:rsid w:val="00F33259"/>
    <w:pPr>
      <w:ind w:left="284" w:hanging="284"/>
    </w:pPr>
  </w:style>
  <w:style w:type="paragraph" w:styleId="Lijst2">
    <w:name w:val="List 2"/>
    <w:basedOn w:val="ZsysbasisOrdina"/>
    <w:next w:val="BasistekstOrdina"/>
    <w:uiPriority w:val="98"/>
    <w:semiHidden/>
    <w:rsid w:val="00F33259"/>
    <w:pPr>
      <w:ind w:left="568" w:hanging="284"/>
    </w:pPr>
  </w:style>
  <w:style w:type="paragraph" w:styleId="Lijst3">
    <w:name w:val="List 3"/>
    <w:basedOn w:val="ZsysbasisOrdina"/>
    <w:next w:val="BasistekstOrdina"/>
    <w:uiPriority w:val="98"/>
    <w:semiHidden/>
    <w:rsid w:val="00F33259"/>
    <w:pPr>
      <w:ind w:left="851" w:hanging="284"/>
    </w:pPr>
  </w:style>
  <w:style w:type="paragraph" w:styleId="Lijst4">
    <w:name w:val="List 4"/>
    <w:basedOn w:val="ZsysbasisOrdina"/>
    <w:next w:val="BasistekstOrdina"/>
    <w:uiPriority w:val="98"/>
    <w:semiHidden/>
    <w:rsid w:val="00F33259"/>
    <w:pPr>
      <w:ind w:left="1135" w:hanging="284"/>
    </w:pPr>
  </w:style>
  <w:style w:type="paragraph" w:styleId="Lijst5">
    <w:name w:val="List 5"/>
    <w:basedOn w:val="ZsysbasisOrdina"/>
    <w:next w:val="BasistekstOrdina"/>
    <w:uiPriority w:val="98"/>
    <w:semiHidden/>
    <w:rsid w:val="00F33259"/>
    <w:pPr>
      <w:ind w:left="1418" w:hanging="284"/>
    </w:pPr>
  </w:style>
  <w:style w:type="paragraph" w:styleId="Index1">
    <w:name w:val="index 1"/>
    <w:basedOn w:val="ZsysbasisOrdina"/>
    <w:next w:val="BasistekstOrdina"/>
    <w:uiPriority w:val="98"/>
    <w:semiHidden/>
    <w:rsid w:val="00F33259"/>
  </w:style>
  <w:style w:type="paragraph" w:styleId="Lijstopsomteken">
    <w:name w:val="List Bullet"/>
    <w:basedOn w:val="ZsysbasisOrdina"/>
    <w:next w:val="BasistekstOrdina"/>
    <w:uiPriority w:val="98"/>
    <w:semiHidden/>
    <w:rsid w:val="00E7078D"/>
    <w:pPr>
      <w:numPr>
        <w:numId w:val="12"/>
      </w:numPr>
      <w:ind w:left="357" w:hanging="357"/>
    </w:pPr>
  </w:style>
  <w:style w:type="paragraph" w:styleId="Lijstopsomteken2">
    <w:name w:val="List Bullet 2"/>
    <w:basedOn w:val="ZsysbasisOrdina"/>
    <w:next w:val="BasistekstOrdina"/>
    <w:uiPriority w:val="98"/>
    <w:semiHidden/>
    <w:rsid w:val="00E7078D"/>
    <w:pPr>
      <w:numPr>
        <w:numId w:val="13"/>
      </w:numPr>
      <w:ind w:left="641" w:hanging="357"/>
    </w:pPr>
  </w:style>
  <w:style w:type="paragraph" w:styleId="Lijstopsomteken3">
    <w:name w:val="List Bullet 3"/>
    <w:basedOn w:val="ZsysbasisOrdina"/>
    <w:next w:val="BasistekstOrdina"/>
    <w:uiPriority w:val="98"/>
    <w:semiHidden/>
    <w:rsid w:val="00E7078D"/>
    <w:pPr>
      <w:numPr>
        <w:numId w:val="14"/>
      </w:numPr>
      <w:ind w:left="924" w:hanging="357"/>
    </w:pPr>
  </w:style>
  <w:style w:type="paragraph" w:styleId="Lijstopsomteken4">
    <w:name w:val="List Bullet 4"/>
    <w:basedOn w:val="ZsysbasisOrdina"/>
    <w:next w:val="BasistekstOrdina"/>
    <w:uiPriority w:val="98"/>
    <w:semiHidden/>
    <w:rsid w:val="00E7078D"/>
    <w:pPr>
      <w:numPr>
        <w:numId w:val="15"/>
      </w:numPr>
      <w:ind w:left="1208" w:hanging="357"/>
    </w:pPr>
  </w:style>
  <w:style w:type="paragraph" w:styleId="Lijstnummering">
    <w:name w:val="List Number"/>
    <w:basedOn w:val="ZsysbasisOrdina"/>
    <w:next w:val="BasistekstOrdina"/>
    <w:uiPriority w:val="98"/>
    <w:semiHidden/>
    <w:rsid w:val="00705849"/>
    <w:pPr>
      <w:numPr>
        <w:numId w:val="17"/>
      </w:numPr>
      <w:ind w:left="357" w:hanging="357"/>
    </w:pPr>
  </w:style>
  <w:style w:type="paragraph" w:styleId="Lijstnummering2">
    <w:name w:val="List Number 2"/>
    <w:basedOn w:val="ZsysbasisOrdina"/>
    <w:next w:val="BasistekstOrdina"/>
    <w:uiPriority w:val="98"/>
    <w:semiHidden/>
    <w:rsid w:val="00705849"/>
    <w:pPr>
      <w:numPr>
        <w:numId w:val="18"/>
      </w:numPr>
      <w:ind w:left="641" w:hanging="357"/>
    </w:pPr>
  </w:style>
  <w:style w:type="paragraph" w:styleId="Lijstnummering3">
    <w:name w:val="List Number 3"/>
    <w:basedOn w:val="ZsysbasisOrdina"/>
    <w:next w:val="BasistekstOrdina"/>
    <w:uiPriority w:val="98"/>
    <w:semiHidden/>
    <w:rsid w:val="00705849"/>
    <w:pPr>
      <w:numPr>
        <w:numId w:val="19"/>
      </w:numPr>
      <w:ind w:left="924" w:hanging="357"/>
    </w:pPr>
  </w:style>
  <w:style w:type="paragraph" w:styleId="Lijstnummering4">
    <w:name w:val="List Number 4"/>
    <w:basedOn w:val="ZsysbasisOrdina"/>
    <w:next w:val="BasistekstOrdina"/>
    <w:uiPriority w:val="98"/>
    <w:semiHidden/>
    <w:rsid w:val="00705849"/>
    <w:pPr>
      <w:numPr>
        <w:numId w:val="20"/>
      </w:numPr>
      <w:ind w:left="1208" w:hanging="357"/>
    </w:pPr>
  </w:style>
  <w:style w:type="paragraph" w:styleId="Lijstnummering5">
    <w:name w:val="List Number 5"/>
    <w:basedOn w:val="ZsysbasisOrdina"/>
    <w:next w:val="BasistekstOrdina"/>
    <w:uiPriority w:val="98"/>
    <w:semiHidden/>
    <w:rsid w:val="00705849"/>
    <w:pPr>
      <w:numPr>
        <w:numId w:val="21"/>
      </w:numPr>
      <w:ind w:left="1491" w:hanging="357"/>
    </w:pPr>
  </w:style>
  <w:style w:type="paragraph" w:styleId="Lijstvoortzetting">
    <w:name w:val="List Continue"/>
    <w:basedOn w:val="ZsysbasisOrdina"/>
    <w:next w:val="BasistekstOrdina"/>
    <w:uiPriority w:val="98"/>
    <w:semiHidden/>
    <w:rsid w:val="00705849"/>
    <w:pPr>
      <w:ind w:left="284"/>
    </w:pPr>
  </w:style>
  <w:style w:type="paragraph" w:styleId="Lijstvoortzetting2">
    <w:name w:val="List Continue 2"/>
    <w:basedOn w:val="ZsysbasisOrdina"/>
    <w:next w:val="BasistekstOrdina"/>
    <w:uiPriority w:val="98"/>
    <w:semiHidden/>
    <w:rsid w:val="00705849"/>
    <w:pPr>
      <w:ind w:left="567"/>
    </w:pPr>
  </w:style>
  <w:style w:type="paragraph" w:styleId="Lijstvoortzetting3">
    <w:name w:val="List Continue 3"/>
    <w:basedOn w:val="ZsysbasisOrdina"/>
    <w:next w:val="BasistekstOrdina"/>
    <w:uiPriority w:val="98"/>
    <w:semiHidden/>
    <w:rsid w:val="00705849"/>
    <w:pPr>
      <w:ind w:left="851"/>
    </w:pPr>
  </w:style>
  <w:style w:type="paragraph" w:styleId="Lijstvoortzetting4">
    <w:name w:val="List Continue 4"/>
    <w:basedOn w:val="ZsysbasisOrdina"/>
    <w:next w:val="BasistekstOrdina"/>
    <w:uiPriority w:val="98"/>
    <w:semiHidden/>
    <w:rsid w:val="00705849"/>
    <w:pPr>
      <w:ind w:left="1134"/>
    </w:pPr>
  </w:style>
  <w:style w:type="paragraph" w:styleId="Lijstvoortzetting5">
    <w:name w:val="List Continue 5"/>
    <w:basedOn w:val="ZsysbasisOrdina"/>
    <w:next w:val="BasistekstOrdina"/>
    <w:uiPriority w:val="98"/>
    <w:semiHidden/>
    <w:rsid w:val="00705849"/>
    <w:pPr>
      <w:ind w:left="1418"/>
    </w:pPr>
  </w:style>
  <w:style w:type="character" w:styleId="Intensievebenadrukking">
    <w:name w:val="Intense Emphasis"/>
    <w:basedOn w:val="Standaardalinea-lettertype"/>
    <w:uiPriority w:val="98"/>
    <w:semiHidden/>
    <w:rsid w:val="00FC3FA5"/>
    <w:rPr>
      <w:b/>
      <w:bCs/>
      <w:i/>
      <w:iCs/>
      <w:color w:val="auto"/>
    </w:rPr>
  </w:style>
  <w:style w:type="paragraph" w:styleId="Normaalweb">
    <w:name w:val="Normal (Web)"/>
    <w:basedOn w:val="ZsysbasisOrdina"/>
    <w:next w:val="BasistekstOrdina"/>
    <w:uiPriority w:val="99"/>
    <w:semiHidden/>
    <w:rsid w:val="0020607F"/>
  </w:style>
  <w:style w:type="paragraph" w:styleId="Notitiekop">
    <w:name w:val="Note Heading"/>
    <w:basedOn w:val="ZsysbasisOrdina"/>
    <w:next w:val="BasistekstOrdina"/>
    <w:uiPriority w:val="98"/>
    <w:semiHidden/>
    <w:rsid w:val="0020607F"/>
  </w:style>
  <w:style w:type="paragraph" w:styleId="Plattetekst">
    <w:name w:val="Body Text"/>
    <w:basedOn w:val="ZsysbasisOrdina"/>
    <w:next w:val="BasistekstOrdina"/>
    <w:link w:val="PlattetekstChar"/>
    <w:uiPriority w:val="98"/>
    <w:semiHidden/>
    <w:rsid w:val="0020607F"/>
  </w:style>
  <w:style w:type="paragraph" w:styleId="Plattetekst2">
    <w:name w:val="Body Text 2"/>
    <w:basedOn w:val="ZsysbasisOrdina"/>
    <w:next w:val="BasistekstOrdina"/>
    <w:link w:val="Plattetekst2Char"/>
    <w:uiPriority w:val="98"/>
    <w:semiHidden/>
    <w:rsid w:val="00E7078D"/>
  </w:style>
  <w:style w:type="paragraph" w:styleId="Plattetekst3">
    <w:name w:val="Body Text 3"/>
    <w:basedOn w:val="ZsysbasisOrdina"/>
    <w:next w:val="BasistekstOrdina"/>
    <w:uiPriority w:val="98"/>
    <w:semiHidden/>
    <w:rsid w:val="0020607F"/>
  </w:style>
  <w:style w:type="paragraph" w:styleId="Platteteksteersteinspringing">
    <w:name w:val="Body Text First Indent"/>
    <w:basedOn w:val="ZsysbasisOrdina"/>
    <w:next w:val="BasistekstOrdina"/>
    <w:link w:val="PlatteteksteersteinspringingChar"/>
    <w:uiPriority w:val="98"/>
    <w:semiHidden/>
    <w:rsid w:val="00E7078D"/>
    <w:pPr>
      <w:ind w:firstLine="360"/>
    </w:pPr>
  </w:style>
  <w:style w:type="character" w:customStyle="1" w:styleId="PlatteteksteersteinspringingChar">
    <w:name w:val="Platte tekst eerste inspringing Char"/>
    <w:basedOn w:val="PlattetekstChar"/>
    <w:link w:val="Platteteksteersteinspringing"/>
    <w:rsid w:val="00E7078D"/>
    <w:rPr>
      <w:rFonts w:asciiTheme="minorHAnsi" w:hAnsiTheme="minorHAnsi" w:cs="Maiandra GD"/>
      <w:color w:val="000000" w:themeColor="text1"/>
      <w:sz w:val="18"/>
      <w:szCs w:val="18"/>
    </w:rPr>
  </w:style>
  <w:style w:type="paragraph" w:styleId="Plattetekstinspringen">
    <w:name w:val="Body Text Indent"/>
    <w:basedOn w:val="ZsysbasisOrdina"/>
    <w:next w:val="BasistekstOrdina"/>
    <w:link w:val="PlattetekstinspringenChar"/>
    <w:uiPriority w:val="98"/>
    <w:semiHidden/>
    <w:rsid w:val="00E7078D"/>
    <w:pPr>
      <w:ind w:left="284"/>
    </w:pPr>
  </w:style>
  <w:style w:type="character" w:customStyle="1" w:styleId="PlattetekstinspringenChar">
    <w:name w:val="Platte tekst inspringen Char"/>
    <w:basedOn w:val="Standaardalinea-lettertype"/>
    <w:link w:val="Plattetekstinspringen"/>
    <w:rsid w:val="00E7078D"/>
    <w:rPr>
      <w:rFonts w:ascii="Maiandra GD" w:hAnsi="Maiandra GD" w:cs="Maiandra GD"/>
      <w:sz w:val="18"/>
      <w:szCs w:val="18"/>
    </w:rPr>
  </w:style>
  <w:style w:type="paragraph" w:styleId="Platteteksteersteinspringing2">
    <w:name w:val="Body Text First Indent 2"/>
    <w:basedOn w:val="ZsysbasisOrdina"/>
    <w:next w:val="BasistekstOrdina"/>
    <w:link w:val="Platteteksteersteinspringing2Char"/>
    <w:uiPriority w:val="98"/>
    <w:semiHidden/>
    <w:rsid w:val="00E7078D"/>
    <w:pPr>
      <w:ind w:left="360" w:firstLine="360"/>
    </w:pPr>
  </w:style>
  <w:style w:type="table" w:styleId="Professioneletabel">
    <w:name w:val="Table Professional"/>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ZsysbasisOrdinaChar">
    <w:name w:val="Zsysbasis Ordina Char"/>
    <w:basedOn w:val="Standaardalinea-lettertype"/>
    <w:link w:val="ZsysbasisOrdina"/>
    <w:uiPriority w:val="4"/>
    <w:semiHidden/>
    <w:rsid w:val="00B84E4E"/>
    <w:rPr>
      <w:rFonts w:ascii="Roboto Light" w:hAnsi="Roboto Light" w:cs="Arial"/>
      <w:color w:val="000000" w:themeColor="text1"/>
      <w:sz w:val="19"/>
      <w:szCs w:val="18"/>
    </w:rPr>
  </w:style>
  <w:style w:type="paragraph" w:styleId="Standaardinspringing">
    <w:name w:val="Normal Indent"/>
    <w:basedOn w:val="ZsysbasisOrdina"/>
    <w:next w:val="BasistekstOrdina"/>
    <w:uiPriority w:val="98"/>
    <w:semiHidden/>
    <w:rsid w:val="0020607F"/>
  </w:style>
  <w:style w:type="table" w:styleId="Tabelkolommen1">
    <w:name w:val="Table Columns 1"/>
    <w:basedOn w:val="Standaardtabe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semiHidden/>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oetnootmarkering">
    <w:name w:val="footnote reference"/>
    <w:aliases w:val="Voetnootmarkering Ordina"/>
    <w:basedOn w:val="Standaardalinea-lettertype"/>
    <w:uiPriority w:val="4"/>
    <w:rsid w:val="00CB7600"/>
    <w:rPr>
      <w:vertAlign w:val="superscript"/>
    </w:rPr>
  </w:style>
  <w:style w:type="paragraph" w:styleId="Voetnoottekst">
    <w:name w:val="footnote text"/>
    <w:aliases w:val="Voetnoottekst Ordina"/>
    <w:basedOn w:val="ZsysbasisOrdina"/>
    <w:uiPriority w:val="4"/>
    <w:rsid w:val="00CB7600"/>
    <w:rPr>
      <w:sz w:val="16"/>
    </w:rPr>
  </w:style>
  <w:style w:type="table" w:styleId="Webtabel1">
    <w:name w:val="Table Web 1"/>
    <w:basedOn w:val="Standaardtabe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qFormat/>
    <w:rsid w:val="00451FDB"/>
    <w:rPr>
      <w:b w:val="0"/>
      <w:bCs w:val="0"/>
    </w:rPr>
  </w:style>
  <w:style w:type="paragraph" w:styleId="Datum">
    <w:name w:val="Date"/>
    <w:basedOn w:val="ZsysbasisOrdina"/>
    <w:next w:val="BasistekstOrdina"/>
    <w:uiPriority w:val="98"/>
    <w:semiHidden/>
    <w:rsid w:val="0020607F"/>
  </w:style>
  <w:style w:type="paragraph" w:styleId="Tekstzonderopmaak">
    <w:name w:val="Plain Text"/>
    <w:basedOn w:val="ZsysbasisOrdina"/>
    <w:next w:val="BasistekstOrdina"/>
    <w:uiPriority w:val="98"/>
    <w:semiHidden/>
    <w:rsid w:val="0020607F"/>
  </w:style>
  <w:style w:type="paragraph" w:styleId="Ballontekst">
    <w:name w:val="Balloon Text"/>
    <w:basedOn w:val="ZsysbasisOrdina"/>
    <w:next w:val="BasistekstOrdina"/>
    <w:uiPriority w:val="98"/>
    <w:semiHidden/>
    <w:rsid w:val="0020607F"/>
  </w:style>
  <w:style w:type="paragraph" w:styleId="Bijschrift">
    <w:name w:val="caption"/>
    <w:aliases w:val="Bijschrift Ordina"/>
    <w:basedOn w:val="ZsysbasisOrdina"/>
    <w:next w:val="BasistekstOrdina"/>
    <w:uiPriority w:val="4"/>
    <w:qFormat/>
    <w:rsid w:val="00E63DE2"/>
    <w:pPr>
      <w:spacing w:before="60"/>
    </w:pPr>
    <w:rPr>
      <w:i/>
    </w:rPr>
  </w:style>
  <w:style w:type="character" w:customStyle="1" w:styleId="TekstopmerkingChar">
    <w:name w:val="Tekst opmerking Char"/>
    <w:basedOn w:val="ZsysbasisOrdinaChar"/>
    <w:link w:val="Tekstopmerking"/>
    <w:semiHidden/>
    <w:rsid w:val="008736AE"/>
    <w:rPr>
      <w:rFonts w:asciiTheme="minorHAnsi" w:hAnsiTheme="minorHAnsi" w:cs="Maiandra GD"/>
      <w:color w:val="000000" w:themeColor="text1"/>
      <w:sz w:val="18"/>
      <w:szCs w:val="18"/>
    </w:rPr>
  </w:style>
  <w:style w:type="paragraph" w:styleId="Documentstructuur">
    <w:name w:val="Document Map"/>
    <w:basedOn w:val="ZsysbasisOrdina"/>
    <w:next w:val="BasistekstOrdina"/>
    <w:uiPriority w:val="98"/>
    <w:semiHidden/>
    <w:rsid w:val="0020607F"/>
  </w:style>
  <w:style w:type="table" w:styleId="Lichtearcering-accent5">
    <w:name w:val="Light Shading Accent 5"/>
    <w:basedOn w:val="Standaardtabel"/>
    <w:uiPriority w:val="60"/>
    <w:semiHidden/>
    <w:rsid w:val="00E07762"/>
    <w:pPr>
      <w:spacing w:line="240" w:lineRule="auto"/>
    </w:pPr>
    <w:rPr>
      <w:color w:val="2D7A8E" w:themeColor="accent5" w:themeShade="BF"/>
    </w:rPr>
    <w:tblPr>
      <w:tblStyleRowBandSize w:val="1"/>
      <w:tblStyleColBandSize w:val="1"/>
      <w:tblBorders>
        <w:top w:val="single" w:sz="8" w:space="0" w:color="3DA4BF" w:themeColor="accent5"/>
        <w:bottom w:val="single" w:sz="8" w:space="0" w:color="3DA4BF" w:themeColor="accent5"/>
      </w:tblBorders>
    </w:tblPr>
    <w:tblStylePr w:type="firstRow">
      <w:pPr>
        <w:spacing w:before="0" w:after="0" w:line="240" w:lineRule="auto"/>
      </w:pPr>
      <w:rPr>
        <w:b/>
        <w:bCs/>
      </w:rPr>
      <w:tblPr/>
      <w:tcPr>
        <w:tcBorders>
          <w:top w:val="single" w:sz="8" w:space="0" w:color="3DA4BF" w:themeColor="accent5"/>
          <w:left w:val="nil"/>
          <w:bottom w:val="single" w:sz="8" w:space="0" w:color="3DA4BF" w:themeColor="accent5"/>
          <w:right w:val="nil"/>
          <w:insideH w:val="nil"/>
          <w:insideV w:val="nil"/>
        </w:tcBorders>
      </w:tcPr>
    </w:tblStylePr>
    <w:tblStylePr w:type="lastRow">
      <w:pPr>
        <w:spacing w:before="0" w:after="0" w:line="240" w:lineRule="auto"/>
      </w:pPr>
      <w:rPr>
        <w:b/>
        <w:bCs/>
      </w:rPr>
      <w:tblPr/>
      <w:tcPr>
        <w:tcBorders>
          <w:top w:val="single" w:sz="8" w:space="0" w:color="3DA4BF" w:themeColor="accent5"/>
          <w:left w:val="nil"/>
          <w:bottom w:val="single" w:sz="8" w:space="0" w:color="3DA4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8EF" w:themeFill="accent5" w:themeFillTint="3F"/>
      </w:tcPr>
    </w:tblStylePr>
    <w:tblStylePr w:type="band1Horz">
      <w:tblPr/>
      <w:tcPr>
        <w:tcBorders>
          <w:left w:val="nil"/>
          <w:right w:val="nil"/>
          <w:insideH w:val="nil"/>
          <w:insideV w:val="nil"/>
        </w:tcBorders>
        <w:shd w:val="clear" w:color="auto" w:fill="CEE8EF" w:themeFill="accent5" w:themeFillTint="3F"/>
      </w:tcPr>
    </w:tblStylePr>
  </w:style>
  <w:style w:type="paragraph" w:styleId="Eindnoottekst">
    <w:name w:val="endnote text"/>
    <w:aliases w:val="Eindnoottekst Ordina"/>
    <w:basedOn w:val="ZsysbasisOrdina"/>
    <w:next w:val="BasistekstOrdina"/>
    <w:uiPriority w:val="4"/>
    <w:rsid w:val="0020607F"/>
    <w:rPr>
      <w:sz w:val="16"/>
    </w:rPr>
  </w:style>
  <w:style w:type="paragraph" w:styleId="Indexkop">
    <w:name w:val="index heading"/>
    <w:basedOn w:val="ZsysbasisOrdina"/>
    <w:next w:val="BasistekstOrdina"/>
    <w:uiPriority w:val="98"/>
    <w:semiHidden/>
    <w:rsid w:val="0020607F"/>
  </w:style>
  <w:style w:type="paragraph" w:styleId="Kopbronvermelding">
    <w:name w:val="toa heading"/>
    <w:basedOn w:val="ZsysbasisOrdina"/>
    <w:next w:val="BasistekstOrdina"/>
    <w:uiPriority w:val="98"/>
    <w:semiHidden/>
    <w:rsid w:val="0020607F"/>
  </w:style>
  <w:style w:type="paragraph" w:styleId="Lijstopsomteken5">
    <w:name w:val="List Bullet 5"/>
    <w:basedOn w:val="ZsysbasisOrdina"/>
    <w:next w:val="BasistekstOrdina"/>
    <w:uiPriority w:val="98"/>
    <w:semiHidden/>
    <w:rsid w:val="00E7078D"/>
    <w:pPr>
      <w:numPr>
        <w:numId w:val="16"/>
      </w:numPr>
      <w:ind w:left="1491" w:hanging="357"/>
    </w:pPr>
  </w:style>
  <w:style w:type="paragraph" w:styleId="Macrotekst">
    <w:name w:val="macro"/>
    <w:basedOn w:val="ZsysbasisOrdina"/>
    <w:next w:val="BasistekstOrdina"/>
    <w:uiPriority w:val="98"/>
    <w:semiHidden/>
    <w:rsid w:val="0020607F"/>
  </w:style>
  <w:style w:type="paragraph" w:styleId="Tekstopmerking">
    <w:name w:val="annotation text"/>
    <w:basedOn w:val="ZsysbasisOrdina"/>
    <w:next w:val="BasistekstOrdina"/>
    <w:link w:val="TekstopmerkingChar"/>
    <w:uiPriority w:val="98"/>
    <w:semiHidden/>
    <w:rsid w:val="0020607F"/>
  </w:style>
  <w:style w:type="character" w:styleId="Intensieveverwijzing">
    <w:name w:val="Intense Reference"/>
    <w:basedOn w:val="Standaardalinea-lettertype"/>
    <w:uiPriority w:val="98"/>
    <w:semiHidden/>
    <w:rsid w:val="00FC3FA5"/>
    <w:rPr>
      <w:b/>
      <w:bCs/>
      <w:smallCaps/>
      <w:color w:val="auto"/>
      <w:spacing w:val="5"/>
      <w:u w:val="single"/>
    </w:rPr>
  </w:style>
  <w:style w:type="character" w:styleId="Verwijzingopmerking">
    <w:name w:val="annotation reference"/>
    <w:basedOn w:val="Standaardalinea-lettertype"/>
    <w:uiPriority w:val="98"/>
    <w:semiHidden/>
    <w:rsid w:val="0020607F"/>
    <w:rPr>
      <w:sz w:val="18"/>
      <w:szCs w:val="18"/>
    </w:rPr>
  </w:style>
  <w:style w:type="paragraph" w:customStyle="1" w:styleId="Opsommingteken1eniveauOrdina">
    <w:name w:val="Opsomming teken 1e niveau Ordina"/>
    <w:basedOn w:val="ZsysbasisOrdina"/>
    <w:uiPriority w:val="4"/>
    <w:rsid w:val="00AD44F1"/>
    <w:pPr>
      <w:numPr>
        <w:numId w:val="31"/>
      </w:numPr>
    </w:pPr>
  </w:style>
  <w:style w:type="paragraph" w:customStyle="1" w:styleId="Opsommingteken2eniveauOrdina">
    <w:name w:val="Opsomming teken 2e niveau Ordina"/>
    <w:basedOn w:val="ZsysbasisOrdina"/>
    <w:uiPriority w:val="4"/>
    <w:rsid w:val="00AD44F1"/>
    <w:pPr>
      <w:numPr>
        <w:ilvl w:val="1"/>
        <w:numId w:val="31"/>
      </w:numPr>
    </w:pPr>
  </w:style>
  <w:style w:type="paragraph" w:customStyle="1" w:styleId="Opsommingteken3eniveauOrdina">
    <w:name w:val="Opsomming teken 3e niveau Ordina"/>
    <w:basedOn w:val="ZsysbasisOrdina"/>
    <w:uiPriority w:val="4"/>
    <w:rsid w:val="00AD44F1"/>
    <w:pPr>
      <w:numPr>
        <w:ilvl w:val="2"/>
        <w:numId w:val="31"/>
      </w:numPr>
    </w:pPr>
  </w:style>
  <w:style w:type="paragraph" w:customStyle="1" w:styleId="Opsommingbolletje1eniveauOrdina">
    <w:name w:val="Opsomming bolletje 1e niveau Ordina"/>
    <w:basedOn w:val="ZsysbasisOrdina"/>
    <w:uiPriority w:val="4"/>
    <w:qFormat/>
    <w:rsid w:val="005017F3"/>
    <w:pPr>
      <w:numPr>
        <w:numId w:val="26"/>
      </w:numPr>
    </w:pPr>
  </w:style>
  <w:style w:type="paragraph" w:customStyle="1" w:styleId="Opsommingbolletje2eniveauOrdina">
    <w:name w:val="Opsomming bolletje 2e niveau Ordina"/>
    <w:basedOn w:val="ZsysbasisOrdina"/>
    <w:uiPriority w:val="4"/>
    <w:qFormat/>
    <w:rsid w:val="005017F3"/>
    <w:pPr>
      <w:numPr>
        <w:ilvl w:val="1"/>
        <w:numId w:val="26"/>
      </w:numPr>
    </w:pPr>
  </w:style>
  <w:style w:type="paragraph" w:customStyle="1" w:styleId="Opsommingbolletje3eniveauOrdina">
    <w:name w:val="Opsomming bolletje 3e niveau Ordina"/>
    <w:basedOn w:val="ZsysbasisOrdina"/>
    <w:uiPriority w:val="4"/>
    <w:qFormat/>
    <w:rsid w:val="005017F3"/>
    <w:pPr>
      <w:numPr>
        <w:ilvl w:val="2"/>
        <w:numId w:val="26"/>
      </w:numPr>
    </w:pPr>
  </w:style>
  <w:style w:type="numbering" w:customStyle="1" w:styleId="OpsommingbolletjeOrdina">
    <w:name w:val="Opsomming bolletje Ordina"/>
    <w:uiPriority w:val="4"/>
    <w:semiHidden/>
    <w:rsid w:val="005017F3"/>
    <w:pPr>
      <w:numPr>
        <w:numId w:val="1"/>
      </w:numPr>
    </w:pPr>
  </w:style>
  <w:style w:type="paragraph" w:customStyle="1" w:styleId="Opsommingkleineletter1eniveauOrdina">
    <w:name w:val="Opsomming kleine letter 1e niveau Ordina"/>
    <w:basedOn w:val="ZsysbasisOrdina"/>
    <w:uiPriority w:val="4"/>
    <w:qFormat/>
    <w:rsid w:val="00B01DA1"/>
    <w:pPr>
      <w:numPr>
        <w:numId w:val="22"/>
      </w:numPr>
    </w:pPr>
  </w:style>
  <w:style w:type="paragraph" w:customStyle="1" w:styleId="Opsommingkleineletter2eniveauOrdina">
    <w:name w:val="Opsomming kleine letter 2e niveau Ordina"/>
    <w:basedOn w:val="ZsysbasisOrdina"/>
    <w:uiPriority w:val="4"/>
    <w:qFormat/>
    <w:rsid w:val="00B01DA1"/>
    <w:pPr>
      <w:numPr>
        <w:ilvl w:val="1"/>
        <w:numId w:val="22"/>
      </w:numPr>
    </w:pPr>
  </w:style>
  <w:style w:type="paragraph" w:customStyle="1" w:styleId="Opsommingkleineletter3eniveauOrdina">
    <w:name w:val="Opsomming kleine letter 3e niveau Ordina"/>
    <w:basedOn w:val="ZsysbasisOrdina"/>
    <w:uiPriority w:val="4"/>
    <w:qFormat/>
    <w:rsid w:val="00B01DA1"/>
    <w:pPr>
      <w:numPr>
        <w:ilvl w:val="2"/>
        <w:numId w:val="22"/>
      </w:numPr>
    </w:pPr>
  </w:style>
  <w:style w:type="numbering" w:customStyle="1" w:styleId="OpsommingkleineletterOrdina">
    <w:name w:val="Opsomming kleine letter Ordina"/>
    <w:uiPriority w:val="4"/>
    <w:semiHidden/>
    <w:rsid w:val="00B01DA1"/>
    <w:pPr>
      <w:numPr>
        <w:numId w:val="8"/>
      </w:numPr>
    </w:pPr>
  </w:style>
  <w:style w:type="paragraph" w:customStyle="1" w:styleId="Opsommingnummer1eniveauOrdina">
    <w:name w:val="Opsomming nummer 1e niveau Ordina"/>
    <w:basedOn w:val="ZsysbasisOrdina"/>
    <w:uiPriority w:val="4"/>
    <w:qFormat/>
    <w:rsid w:val="00B01DA1"/>
    <w:pPr>
      <w:numPr>
        <w:numId w:val="23"/>
      </w:numPr>
    </w:pPr>
  </w:style>
  <w:style w:type="paragraph" w:customStyle="1" w:styleId="Opsommingnummer2eniveauOrdina">
    <w:name w:val="Opsomming nummer 2e niveau Ordina"/>
    <w:basedOn w:val="ZsysbasisOrdina"/>
    <w:uiPriority w:val="4"/>
    <w:qFormat/>
    <w:rsid w:val="00B01DA1"/>
    <w:pPr>
      <w:numPr>
        <w:ilvl w:val="1"/>
        <w:numId w:val="23"/>
      </w:numPr>
    </w:pPr>
  </w:style>
  <w:style w:type="paragraph" w:customStyle="1" w:styleId="Opsommingnummer3eniveauOrdina">
    <w:name w:val="Opsomming nummer 3e niveau Ordina"/>
    <w:basedOn w:val="ZsysbasisOrdina"/>
    <w:uiPriority w:val="4"/>
    <w:qFormat/>
    <w:rsid w:val="00B01DA1"/>
    <w:pPr>
      <w:numPr>
        <w:ilvl w:val="2"/>
        <w:numId w:val="23"/>
      </w:numPr>
    </w:pPr>
  </w:style>
  <w:style w:type="numbering" w:customStyle="1" w:styleId="OpsommingnummerOrdina">
    <w:name w:val="Opsomming nummer Ordina"/>
    <w:uiPriority w:val="4"/>
    <w:semiHidden/>
    <w:rsid w:val="00B01DA1"/>
    <w:pPr>
      <w:numPr>
        <w:numId w:val="2"/>
      </w:numPr>
    </w:pPr>
  </w:style>
  <w:style w:type="paragraph" w:customStyle="1" w:styleId="Opsommingopenrondje1eniveauOrdina">
    <w:name w:val="Opsomming open rondje 1e niveau Ordina"/>
    <w:basedOn w:val="ZsysbasisOrdina"/>
    <w:uiPriority w:val="4"/>
    <w:rsid w:val="00957CCB"/>
    <w:pPr>
      <w:numPr>
        <w:numId w:val="27"/>
      </w:numPr>
    </w:pPr>
  </w:style>
  <w:style w:type="paragraph" w:customStyle="1" w:styleId="Opsommingopenrondje2eniveauOrdina">
    <w:name w:val="Opsomming open rondje 2e niveau Ordina"/>
    <w:basedOn w:val="ZsysbasisOrdina"/>
    <w:uiPriority w:val="4"/>
    <w:rsid w:val="00957CCB"/>
    <w:pPr>
      <w:numPr>
        <w:ilvl w:val="1"/>
        <w:numId w:val="27"/>
      </w:numPr>
    </w:pPr>
  </w:style>
  <w:style w:type="paragraph" w:customStyle="1" w:styleId="Opsommingopenrondje3eniveauOrdina">
    <w:name w:val="Opsomming open rondje 3e niveau Ordina"/>
    <w:basedOn w:val="ZsysbasisOrdina"/>
    <w:uiPriority w:val="4"/>
    <w:rsid w:val="00957CCB"/>
    <w:pPr>
      <w:numPr>
        <w:ilvl w:val="2"/>
        <w:numId w:val="27"/>
      </w:numPr>
    </w:pPr>
  </w:style>
  <w:style w:type="numbering" w:customStyle="1" w:styleId="OpsommingopenrondjeOrdina">
    <w:name w:val="Opsomming open rondje Ordina"/>
    <w:uiPriority w:val="4"/>
    <w:semiHidden/>
    <w:rsid w:val="00957CCB"/>
    <w:pPr>
      <w:numPr>
        <w:numId w:val="3"/>
      </w:numPr>
    </w:pPr>
  </w:style>
  <w:style w:type="paragraph" w:customStyle="1" w:styleId="Opsommingstreepje1eniveauOrdina">
    <w:name w:val="Opsomming streepje 1e niveau Ordina"/>
    <w:basedOn w:val="ZsysbasisOrdina"/>
    <w:uiPriority w:val="4"/>
    <w:qFormat/>
    <w:rsid w:val="00B01DA1"/>
    <w:pPr>
      <w:numPr>
        <w:numId w:val="28"/>
      </w:numPr>
    </w:pPr>
  </w:style>
  <w:style w:type="paragraph" w:customStyle="1" w:styleId="Opsommingstreepje2eniveauOrdina">
    <w:name w:val="Opsomming streepje 2e niveau Ordina"/>
    <w:basedOn w:val="ZsysbasisOrdina"/>
    <w:uiPriority w:val="4"/>
    <w:qFormat/>
    <w:rsid w:val="00B01DA1"/>
    <w:pPr>
      <w:numPr>
        <w:ilvl w:val="1"/>
        <w:numId w:val="28"/>
      </w:numPr>
    </w:pPr>
  </w:style>
  <w:style w:type="paragraph" w:customStyle="1" w:styleId="Opsommingstreepje3eniveauOrdina">
    <w:name w:val="Opsomming streepje 3e niveau Ordina"/>
    <w:basedOn w:val="ZsysbasisOrdina"/>
    <w:uiPriority w:val="4"/>
    <w:qFormat/>
    <w:rsid w:val="00B01DA1"/>
    <w:pPr>
      <w:numPr>
        <w:ilvl w:val="2"/>
        <w:numId w:val="28"/>
      </w:numPr>
    </w:pPr>
  </w:style>
  <w:style w:type="numbering" w:customStyle="1" w:styleId="OpsommingstreepjeOrdina">
    <w:name w:val="Opsomming streepje Ordina"/>
    <w:uiPriority w:val="4"/>
    <w:semiHidden/>
    <w:rsid w:val="00B01DA1"/>
    <w:pPr>
      <w:numPr>
        <w:numId w:val="4"/>
      </w:numPr>
    </w:pPr>
  </w:style>
  <w:style w:type="character" w:styleId="Titelvanboek">
    <w:name w:val="Book Title"/>
    <w:basedOn w:val="Standaardalinea-lettertype"/>
    <w:uiPriority w:val="98"/>
    <w:semiHidden/>
    <w:rsid w:val="00E07762"/>
    <w:rPr>
      <w:b/>
      <w:bCs/>
      <w:smallCaps/>
      <w:spacing w:val="5"/>
    </w:rPr>
  </w:style>
  <w:style w:type="character" w:styleId="Tekstvantijdelijkeaanduiding">
    <w:name w:val="Placeholder Text"/>
    <w:basedOn w:val="zsysVeldMarkering"/>
    <w:uiPriority w:val="98"/>
    <w:semiHidden/>
    <w:rsid w:val="004C51F8"/>
    <w:rPr>
      <w:color w:val="000000"/>
      <w:bdr w:val="none" w:sz="0" w:space="0" w:color="auto"/>
      <w:shd w:val="clear" w:color="auto" w:fill="FFFF00"/>
    </w:rPr>
  </w:style>
  <w:style w:type="character" w:styleId="Subtieleverwijzing">
    <w:name w:val="Subtle Reference"/>
    <w:basedOn w:val="Standaardalinea-lettertype"/>
    <w:uiPriority w:val="98"/>
    <w:semiHidden/>
    <w:rsid w:val="008736AE"/>
    <w:rPr>
      <w:smallCaps/>
      <w:color w:val="auto"/>
      <w:u w:val="single"/>
    </w:rPr>
  </w:style>
  <w:style w:type="character" w:styleId="Subtielebenadrukking">
    <w:name w:val="Subtle Emphasis"/>
    <w:basedOn w:val="Standaardalinea-lettertype"/>
    <w:uiPriority w:val="98"/>
    <w:semiHidden/>
    <w:rsid w:val="00FC3FA5"/>
    <w:rPr>
      <w:i/>
      <w:iCs/>
      <w:color w:val="auto"/>
    </w:rPr>
  </w:style>
  <w:style w:type="table" w:styleId="Lichtearcering-accent4">
    <w:name w:val="Light Shading Accent 4"/>
    <w:basedOn w:val="Standaardtabel"/>
    <w:uiPriority w:val="60"/>
    <w:semiHidden/>
    <w:rsid w:val="00E07762"/>
    <w:pPr>
      <w:spacing w:line="240" w:lineRule="auto"/>
    </w:pPr>
    <w:rPr>
      <w:color w:val="005E6C" w:themeColor="accent4" w:themeShade="BF"/>
    </w:rPr>
    <w:tblPr>
      <w:tblStyleRowBandSize w:val="1"/>
      <w:tblStyleColBandSize w:val="1"/>
      <w:tblBorders>
        <w:top w:val="single" w:sz="8" w:space="0" w:color="007F91" w:themeColor="accent4"/>
        <w:bottom w:val="single" w:sz="8" w:space="0" w:color="007F91" w:themeColor="accent4"/>
      </w:tblBorders>
    </w:tblPr>
    <w:tblStylePr w:type="firstRow">
      <w:pPr>
        <w:spacing w:before="0" w:after="0" w:line="240" w:lineRule="auto"/>
      </w:pPr>
      <w:rPr>
        <w:b/>
        <w:bCs/>
      </w:rPr>
      <w:tblPr/>
      <w:tcPr>
        <w:tcBorders>
          <w:top w:val="single" w:sz="8" w:space="0" w:color="007F91" w:themeColor="accent4"/>
          <w:left w:val="nil"/>
          <w:bottom w:val="single" w:sz="8" w:space="0" w:color="007F91" w:themeColor="accent4"/>
          <w:right w:val="nil"/>
          <w:insideH w:val="nil"/>
          <w:insideV w:val="nil"/>
        </w:tcBorders>
      </w:tcPr>
    </w:tblStylePr>
    <w:tblStylePr w:type="lastRow">
      <w:pPr>
        <w:spacing w:before="0" w:after="0" w:line="240" w:lineRule="auto"/>
      </w:pPr>
      <w:rPr>
        <w:b/>
        <w:bCs/>
      </w:rPr>
      <w:tblPr/>
      <w:tcPr>
        <w:tcBorders>
          <w:top w:val="single" w:sz="8" w:space="0" w:color="007F91" w:themeColor="accent4"/>
          <w:left w:val="nil"/>
          <w:bottom w:val="single" w:sz="8" w:space="0" w:color="007F9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3FF" w:themeFill="accent4" w:themeFillTint="3F"/>
      </w:tcPr>
    </w:tblStylePr>
    <w:tblStylePr w:type="band1Horz">
      <w:tblPr/>
      <w:tcPr>
        <w:tcBorders>
          <w:left w:val="nil"/>
          <w:right w:val="nil"/>
          <w:insideH w:val="nil"/>
          <w:insideV w:val="nil"/>
        </w:tcBorders>
        <w:shd w:val="clear" w:color="auto" w:fill="A4F3FF" w:themeFill="accent4" w:themeFillTint="3F"/>
      </w:tcPr>
    </w:tblStylePr>
  </w:style>
  <w:style w:type="table" w:styleId="Lichtearcering-accent3">
    <w:name w:val="Light Shading Accent 3"/>
    <w:basedOn w:val="Standaardtabel"/>
    <w:uiPriority w:val="60"/>
    <w:semiHidden/>
    <w:rsid w:val="00E07762"/>
    <w:pPr>
      <w:spacing w:line="240" w:lineRule="auto"/>
    </w:pPr>
    <w:rPr>
      <w:color w:val="000000" w:themeColor="accent3" w:themeShade="BF"/>
    </w:rPr>
    <w:tblPr>
      <w:tblStyleRowBandSize w:val="1"/>
      <w:tblStyleColBandSize w:val="1"/>
      <w:tblBorders>
        <w:top w:val="single" w:sz="8" w:space="0" w:color="000000" w:themeColor="accent3"/>
        <w:bottom w:val="single" w:sz="8" w:space="0" w:color="000000" w:themeColor="accent3"/>
      </w:tblBorders>
    </w:tblPr>
    <w:tblStylePr w:type="fir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la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left w:val="nil"/>
          <w:right w:val="nil"/>
          <w:insideH w:val="nil"/>
          <w:insideV w:val="nil"/>
        </w:tcBorders>
        <w:shd w:val="clear" w:color="auto" w:fill="C0C0C0" w:themeFill="accent3" w:themeFillTint="3F"/>
      </w:tcPr>
    </w:tblStylePr>
  </w:style>
  <w:style w:type="table" w:styleId="Lichtearcering-accent2">
    <w:name w:val="Light Shading Accent 2"/>
    <w:basedOn w:val="Standaardtabel"/>
    <w:uiPriority w:val="60"/>
    <w:semiHidden/>
    <w:rsid w:val="00E07762"/>
    <w:pPr>
      <w:spacing w:line="240" w:lineRule="auto"/>
    </w:pPr>
    <w:rPr>
      <w:color w:val="424244" w:themeColor="accent2" w:themeShade="BF"/>
    </w:rPr>
    <w:tblPr>
      <w:tblStyleRowBandSize w:val="1"/>
      <w:tblStyleColBandSize w:val="1"/>
      <w:tblBorders>
        <w:top w:val="single" w:sz="8" w:space="0" w:color="58595B" w:themeColor="accent2"/>
        <w:bottom w:val="single" w:sz="8" w:space="0" w:color="58595B" w:themeColor="accent2"/>
      </w:tblBorders>
    </w:tblPr>
    <w:tblStylePr w:type="firstRow">
      <w:pPr>
        <w:spacing w:before="0" w:after="0" w:line="240" w:lineRule="auto"/>
      </w:pPr>
      <w:rPr>
        <w:b/>
        <w:bCs/>
      </w:rPr>
      <w:tblPr/>
      <w:tcPr>
        <w:tcBorders>
          <w:top w:val="single" w:sz="8" w:space="0" w:color="58595B" w:themeColor="accent2"/>
          <w:left w:val="nil"/>
          <w:bottom w:val="single" w:sz="8" w:space="0" w:color="58595B" w:themeColor="accent2"/>
          <w:right w:val="nil"/>
          <w:insideH w:val="nil"/>
          <w:insideV w:val="nil"/>
        </w:tcBorders>
      </w:tcPr>
    </w:tblStylePr>
    <w:tblStylePr w:type="lastRow">
      <w:pPr>
        <w:spacing w:before="0" w:after="0" w:line="240" w:lineRule="auto"/>
      </w:pPr>
      <w:rPr>
        <w:b/>
        <w:bCs/>
      </w:rPr>
      <w:tblPr/>
      <w:tcPr>
        <w:tcBorders>
          <w:top w:val="single" w:sz="8" w:space="0" w:color="58595B" w:themeColor="accent2"/>
          <w:left w:val="nil"/>
          <w:bottom w:val="single" w:sz="8" w:space="0" w:color="58595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6" w:themeFill="accent2" w:themeFillTint="3F"/>
      </w:tcPr>
    </w:tblStylePr>
    <w:tblStylePr w:type="band1Horz">
      <w:tblPr/>
      <w:tcPr>
        <w:tcBorders>
          <w:left w:val="nil"/>
          <w:right w:val="nil"/>
          <w:insideH w:val="nil"/>
          <w:insideV w:val="nil"/>
        </w:tcBorders>
        <w:shd w:val="clear" w:color="auto" w:fill="D5D5D6" w:themeFill="accent2" w:themeFillTint="3F"/>
      </w:tcPr>
    </w:tblStylePr>
  </w:style>
  <w:style w:type="table" w:styleId="Lichtraster-accent6">
    <w:name w:val="Light Grid Accent 6"/>
    <w:basedOn w:val="Standaardtabel"/>
    <w:uiPriority w:val="62"/>
    <w:semiHidden/>
    <w:rsid w:val="00E07762"/>
    <w:pPr>
      <w:spacing w:line="240" w:lineRule="auto"/>
    </w:p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insideH w:val="single" w:sz="8" w:space="0" w:color="E1E1E1" w:themeColor="accent6"/>
        <w:insideV w:val="single" w:sz="8" w:space="0" w:color="E1E1E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E1E1" w:themeColor="accent6"/>
          <w:left w:val="single" w:sz="8" w:space="0" w:color="E1E1E1" w:themeColor="accent6"/>
          <w:bottom w:val="single" w:sz="18" w:space="0" w:color="E1E1E1" w:themeColor="accent6"/>
          <w:right w:val="single" w:sz="8" w:space="0" w:color="E1E1E1" w:themeColor="accent6"/>
          <w:insideH w:val="nil"/>
          <w:insideV w:val="single" w:sz="8" w:space="0" w:color="E1E1E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E1E1" w:themeColor="accent6"/>
          <w:left w:val="single" w:sz="8" w:space="0" w:color="E1E1E1" w:themeColor="accent6"/>
          <w:bottom w:val="single" w:sz="8" w:space="0" w:color="E1E1E1" w:themeColor="accent6"/>
          <w:right w:val="single" w:sz="8" w:space="0" w:color="E1E1E1" w:themeColor="accent6"/>
          <w:insideH w:val="nil"/>
          <w:insideV w:val="single" w:sz="8" w:space="0" w:color="E1E1E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tcPr>
    </w:tblStylePr>
    <w:tblStylePr w:type="band1Vert">
      <w:tblPr/>
      <w:tcPr>
        <w:tcBorders>
          <w:top w:val="single" w:sz="8" w:space="0" w:color="E1E1E1" w:themeColor="accent6"/>
          <w:left w:val="single" w:sz="8" w:space="0" w:color="E1E1E1" w:themeColor="accent6"/>
          <w:bottom w:val="single" w:sz="8" w:space="0" w:color="E1E1E1" w:themeColor="accent6"/>
          <w:right w:val="single" w:sz="8" w:space="0" w:color="E1E1E1" w:themeColor="accent6"/>
        </w:tcBorders>
        <w:shd w:val="clear" w:color="auto" w:fill="F7F7F7" w:themeFill="accent6" w:themeFillTint="3F"/>
      </w:tcPr>
    </w:tblStylePr>
    <w:tblStylePr w:type="band1Horz">
      <w:tblPr/>
      <w:tcPr>
        <w:tcBorders>
          <w:top w:val="single" w:sz="8" w:space="0" w:color="E1E1E1" w:themeColor="accent6"/>
          <w:left w:val="single" w:sz="8" w:space="0" w:color="E1E1E1" w:themeColor="accent6"/>
          <w:bottom w:val="single" w:sz="8" w:space="0" w:color="E1E1E1" w:themeColor="accent6"/>
          <w:right w:val="single" w:sz="8" w:space="0" w:color="E1E1E1" w:themeColor="accent6"/>
          <w:insideV w:val="single" w:sz="8" w:space="0" w:color="E1E1E1" w:themeColor="accent6"/>
        </w:tcBorders>
        <w:shd w:val="clear" w:color="auto" w:fill="F7F7F7" w:themeFill="accent6" w:themeFillTint="3F"/>
      </w:tcPr>
    </w:tblStylePr>
    <w:tblStylePr w:type="band2Horz">
      <w:tblPr/>
      <w:tcPr>
        <w:tcBorders>
          <w:top w:val="single" w:sz="8" w:space="0" w:color="E1E1E1" w:themeColor="accent6"/>
          <w:left w:val="single" w:sz="8" w:space="0" w:color="E1E1E1" w:themeColor="accent6"/>
          <w:bottom w:val="single" w:sz="8" w:space="0" w:color="E1E1E1" w:themeColor="accent6"/>
          <w:right w:val="single" w:sz="8" w:space="0" w:color="E1E1E1" w:themeColor="accent6"/>
          <w:insideV w:val="single" w:sz="8" w:space="0" w:color="E1E1E1" w:themeColor="accent6"/>
        </w:tcBorders>
      </w:tcPr>
    </w:tblStylePr>
  </w:style>
  <w:style w:type="table" w:styleId="Lichtraster-accent5">
    <w:name w:val="Light Grid Accent 5"/>
    <w:basedOn w:val="Standaardtabel"/>
    <w:uiPriority w:val="62"/>
    <w:semiHidden/>
    <w:rsid w:val="00E07762"/>
    <w:pPr>
      <w:spacing w:line="240" w:lineRule="auto"/>
    </w:p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insideH w:val="single" w:sz="8" w:space="0" w:color="3DA4BF" w:themeColor="accent5"/>
        <w:insideV w:val="single" w:sz="8" w:space="0" w:color="3DA4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A4BF" w:themeColor="accent5"/>
          <w:left w:val="single" w:sz="8" w:space="0" w:color="3DA4BF" w:themeColor="accent5"/>
          <w:bottom w:val="single" w:sz="18" w:space="0" w:color="3DA4BF" w:themeColor="accent5"/>
          <w:right w:val="single" w:sz="8" w:space="0" w:color="3DA4BF" w:themeColor="accent5"/>
          <w:insideH w:val="nil"/>
          <w:insideV w:val="single" w:sz="8" w:space="0" w:color="3DA4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A4BF" w:themeColor="accent5"/>
          <w:left w:val="single" w:sz="8" w:space="0" w:color="3DA4BF" w:themeColor="accent5"/>
          <w:bottom w:val="single" w:sz="8" w:space="0" w:color="3DA4BF" w:themeColor="accent5"/>
          <w:right w:val="single" w:sz="8" w:space="0" w:color="3DA4BF" w:themeColor="accent5"/>
          <w:insideH w:val="nil"/>
          <w:insideV w:val="single" w:sz="8" w:space="0" w:color="3DA4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tcPr>
    </w:tblStylePr>
    <w:tblStylePr w:type="band1Vert">
      <w:tblPr/>
      <w:tcPr>
        <w:tcBorders>
          <w:top w:val="single" w:sz="8" w:space="0" w:color="3DA4BF" w:themeColor="accent5"/>
          <w:left w:val="single" w:sz="8" w:space="0" w:color="3DA4BF" w:themeColor="accent5"/>
          <w:bottom w:val="single" w:sz="8" w:space="0" w:color="3DA4BF" w:themeColor="accent5"/>
          <w:right w:val="single" w:sz="8" w:space="0" w:color="3DA4BF" w:themeColor="accent5"/>
        </w:tcBorders>
        <w:shd w:val="clear" w:color="auto" w:fill="CEE8EF" w:themeFill="accent5" w:themeFillTint="3F"/>
      </w:tcPr>
    </w:tblStylePr>
    <w:tblStylePr w:type="band1Horz">
      <w:tblPr/>
      <w:tcPr>
        <w:tcBorders>
          <w:top w:val="single" w:sz="8" w:space="0" w:color="3DA4BF" w:themeColor="accent5"/>
          <w:left w:val="single" w:sz="8" w:space="0" w:color="3DA4BF" w:themeColor="accent5"/>
          <w:bottom w:val="single" w:sz="8" w:space="0" w:color="3DA4BF" w:themeColor="accent5"/>
          <w:right w:val="single" w:sz="8" w:space="0" w:color="3DA4BF" w:themeColor="accent5"/>
          <w:insideV w:val="single" w:sz="8" w:space="0" w:color="3DA4BF" w:themeColor="accent5"/>
        </w:tcBorders>
        <w:shd w:val="clear" w:color="auto" w:fill="CEE8EF" w:themeFill="accent5" w:themeFillTint="3F"/>
      </w:tcPr>
    </w:tblStylePr>
    <w:tblStylePr w:type="band2Horz">
      <w:tblPr/>
      <w:tcPr>
        <w:tcBorders>
          <w:top w:val="single" w:sz="8" w:space="0" w:color="3DA4BF" w:themeColor="accent5"/>
          <w:left w:val="single" w:sz="8" w:space="0" w:color="3DA4BF" w:themeColor="accent5"/>
          <w:bottom w:val="single" w:sz="8" w:space="0" w:color="3DA4BF" w:themeColor="accent5"/>
          <w:right w:val="single" w:sz="8" w:space="0" w:color="3DA4BF" w:themeColor="accent5"/>
          <w:insideV w:val="single" w:sz="8" w:space="0" w:color="3DA4BF" w:themeColor="accent5"/>
        </w:tcBorders>
      </w:tcPr>
    </w:tblStylePr>
  </w:style>
  <w:style w:type="table" w:styleId="Lichtraster-accent4">
    <w:name w:val="Light Grid Accent 4"/>
    <w:basedOn w:val="Standaardtabel"/>
    <w:uiPriority w:val="62"/>
    <w:semiHidden/>
    <w:rsid w:val="00E07762"/>
    <w:pPr>
      <w:spacing w:line="240" w:lineRule="auto"/>
    </w:p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insideH w:val="single" w:sz="8" w:space="0" w:color="007F91" w:themeColor="accent4"/>
        <w:insideV w:val="single" w:sz="8" w:space="0" w:color="007F9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91" w:themeColor="accent4"/>
          <w:left w:val="single" w:sz="8" w:space="0" w:color="007F91" w:themeColor="accent4"/>
          <w:bottom w:val="single" w:sz="18" w:space="0" w:color="007F91" w:themeColor="accent4"/>
          <w:right w:val="single" w:sz="8" w:space="0" w:color="007F91" w:themeColor="accent4"/>
          <w:insideH w:val="nil"/>
          <w:insideV w:val="single" w:sz="8" w:space="0" w:color="007F9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91" w:themeColor="accent4"/>
          <w:left w:val="single" w:sz="8" w:space="0" w:color="007F91" w:themeColor="accent4"/>
          <w:bottom w:val="single" w:sz="8" w:space="0" w:color="007F91" w:themeColor="accent4"/>
          <w:right w:val="single" w:sz="8" w:space="0" w:color="007F91" w:themeColor="accent4"/>
          <w:insideH w:val="nil"/>
          <w:insideV w:val="single" w:sz="8" w:space="0" w:color="007F9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tcPr>
    </w:tblStylePr>
    <w:tblStylePr w:type="band1Vert">
      <w:tblPr/>
      <w:tcPr>
        <w:tcBorders>
          <w:top w:val="single" w:sz="8" w:space="0" w:color="007F91" w:themeColor="accent4"/>
          <w:left w:val="single" w:sz="8" w:space="0" w:color="007F91" w:themeColor="accent4"/>
          <w:bottom w:val="single" w:sz="8" w:space="0" w:color="007F91" w:themeColor="accent4"/>
          <w:right w:val="single" w:sz="8" w:space="0" w:color="007F91" w:themeColor="accent4"/>
        </w:tcBorders>
        <w:shd w:val="clear" w:color="auto" w:fill="A4F3FF" w:themeFill="accent4" w:themeFillTint="3F"/>
      </w:tcPr>
    </w:tblStylePr>
    <w:tblStylePr w:type="band1Horz">
      <w:tblPr/>
      <w:tcPr>
        <w:tcBorders>
          <w:top w:val="single" w:sz="8" w:space="0" w:color="007F91" w:themeColor="accent4"/>
          <w:left w:val="single" w:sz="8" w:space="0" w:color="007F91" w:themeColor="accent4"/>
          <w:bottom w:val="single" w:sz="8" w:space="0" w:color="007F91" w:themeColor="accent4"/>
          <w:right w:val="single" w:sz="8" w:space="0" w:color="007F91" w:themeColor="accent4"/>
          <w:insideV w:val="single" w:sz="8" w:space="0" w:color="007F91" w:themeColor="accent4"/>
        </w:tcBorders>
        <w:shd w:val="clear" w:color="auto" w:fill="A4F3FF" w:themeFill="accent4" w:themeFillTint="3F"/>
      </w:tcPr>
    </w:tblStylePr>
    <w:tblStylePr w:type="band2Horz">
      <w:tblPr/>
      <w:tcPr>
        <w:tcBorders>
          <w:top w:val="single" w:sz="8" w:space="0" w:color="007F91" w:themeColor="accent4"/>
          <w:left w:val="single" w:sz="8" w:space="0" w:color="007F91" w:themeColor="accent4"/>
          <w:bottom w:val="single" w:sz="8" w:space="0" w:color="007F91" w:themeColor="accent4"/>
          <w:right w:val="single" w:sz="8" w:space="0" w:color="007F91" w:themeColor="accent4"/>
          <w:insideV w:val="single" w:sz="8" w:space="0" w:color="007F91" w:themeColor="accent4"/>
        </w:tcBorders>
      </w:tcPr>
    </w:tblStylePr>
  </w:style>
  <w:style w:type="table" w:styleId="Lichtraster-accent3">
    <w:name w:val="Light Grid Accent 3"/>
    <w:basedOn w:val="Standaardtabel"/>
    <w:uiPriority w:val="62"/>
    <w:semiHidden/>
    <w:rsid w:val="00E07762"/>
    <w:pPr>
      <w:spacing w:line="240" w:lineRule="auto"/>
    </w:p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insideH w:val="single" w:sz="8" w:space="0" w:color="000000" w:themeColor="accent3"/>
        <w:insideV w:val="single" w:sz="8" w:space="0" w:color="0000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3"/>
          <w:left w:val="single" w:sz="8" w:space="0" w:color="000000" w:themeColor="accent3"/>
          <w:bottom w:val="single" w:sz="18" w:space="0" w:color="000000" w:themeColor="accent3"/>
          <w:right w:val="single" w:sz="8" w:space="0" w:color="000000" w:themeColor="accent3"/>
          <w:insideH w:val="nil"/>
          <w:insideV w:val="single" w:sz="8" w:space="0" w:color="0000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3"/>
          <w:left w:val="single" w:sz="8" w:space="0" w:color="000000" w:themeColor="accent3"/>
          <w:bottom w:val="single" w:sz="8" w:space="0" w:color="000000" w:themeColor="accent3"/>
          <w:right w:val="single" w:sz="8" w:space="0" w:color="000000" w:themeColor="accent3"/>
          <w:insideH w:val="nil"/>
          <w:insideV w:val="single" w:sz="8" w:space="0" w:color="0000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tcPr>
    </w:tblStylePr>
    <w:tblStylePr w:type="band1Vert">
      <w:tblPr/>
      <w:tcPr>
        <w:tcBorders>
          <w:top w:val="single" w:sz="8" w:space="0" w:color="000000" w:themeColor="accent3"/>
          <w:left w:val="single" w:sz="8" w:space="0" w:color="000000" w:themeColor="accent3"/>
          <w:bottom w:val="single" w:sz="8" w:space="0" w:color="000000" w:themeColor="accent3"/>
          <w:right w:val="single" w:sz="8" w:space="0" w:color="000000" w:themeColor="accent3"/>
        </w:tcBorders>
        <w:shd w:val="clear" w:color="auto" w:fill="C0C0C0" w:themeFill="accent3" w:themeFillTint="3F"/>
      </w:tcPr>
    </w:tblStylePr>
    <w:tblStylePr w:type="band1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insideV w:val="single" w:sz="8" w:space="0" w:color="000000" w:themeColor="accent3"/>
        </w:tcBorders>
        <w:shd w:val="clear" w:color="auto" w:fill="C0C0C0" w:themeFill="accent3" w:themeFillTint="3F"/>
      </w:tcPr>
    </w:tblStylePr>
    <w:tblStylePr w:type="band2Horz">
      <w:tblPr/>
      <w:tcPr>
        <w:tcBorders>
          <w:top w:val="single" w:sz="8" w:space="0" w:color="000000" w:themeColor="accent3"/>
          <w:left w:val="single" w:sz="8" w:space="0" w:color="000000" w:themeColor="accent3"/>
          <w:bottom w:val="single" w:sz="8" w:space="0" w:color="000000" w:themeColor="accent3"/>
          <w:right w:val="single" w:sz="8" w:space="0" w:color="000000" w:themeColor="accent3"/>
          <w:insideV w:val="single" w:sz="8" w:space="0" w:color="000000" w:themeColor="accent3"/>
        </w:tcBorders>
      </w:tcPr>
    </w:tblStylePr>
  </w:style>
  <w:style w:type="table" w:styleId="Lichtraster-accent2">
    <w:name w:val="Light Grid Accent 2"/>
    <w:basedOn w:val="Standaardtabel"/>
    <w:uiPriority w:val="62"/>
    <w:semiHidden/>
    <w:rsid w:val="00E07762"/>
    <w:pPr>
      <w:spacing w:line="240" w:lineRule="auto"/>
    </w:p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insideH w:val="single" w:sz="8" w:space="0" w:color="58595B" w:themeColor="accent2"/>
        <w:insideV w:val="single" w:sz="8" w:space="0" w:color="58595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595B" w:themeColor="accent2"/>
          <w:left w:val="single" w:sz="8" w:space="0" w:color="58595B" w:themeColor="accent2"/>
          <w:bottom w:val="single" w:sz="18" w:space="0" w:color="58595B" w:themeColor="accent2"/>
          <w:right w:val="single" w:sz="8" w:space="0" w:color="58595B" w:themeColor="accent2"/>
          <w:insideH w:val="nil"/>
          <w:insideV w:val="single" w:sz="8" w:space="0" w:color="58595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595B" w:themeColor="accent2"/>
          <w:left w:val="single" w:sz="8" w:space="0" w:color="58595B" w:themeColor="accent2"/>
          <w:bottom w:val="single" w:sz="8" w:space="0" w:color="58595B" w:themeColor="accent2"/>
          <w:right w:val="single" w:sz="8" w:space="0" w:color="58595B" w:themeColor="accent2"/>
          <w:insideH w:val="nil"/>
          <w:insideV w:val="single" w:sz="8" w:space="0" w:color="58595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tcPr>
    </w:tblStylePr>
    <w:tblStylePr w:type="band1Vert">
      <w:tblPr/>
      <w:tcPr>
        <w:tcBorders>
          <w:top w:val="single" w:sz="8" w:space="0" w:color="58595B" w:themeColor="accent2"/>
          <w:left w:val="single" w:sz="8" w:space="0" w:color="58595B" w:themeColor="accent2"/>
          <w:bottom w:val="single" w:sz="8" w:space="0" w:color="58595B" w:themeColor="accent2"/>
          <w:right w:val="single" w:sz="8" w:space="0" w:color="58595B" w:themeColor="accent2"/>
        </w:tcBorders>
        <w:shd w:val="clear" w:color="auto" w:fill="D5D5D6" w:themeFill="accent2" w:themeFillTint="3F"/>
      </w:tcPr>
    </w:tblStylePr>
    <w:tblStylePr w:type="band1Horz">
      <w:tblPr/>
      <w:tcPr>
        <w:tcBorders>
          <w:top w:val="single" w:sz="8" w:space="0" w:color="58595B" w:themeColor="accent2"/>
          <w:left w:val="single" w:sz="8" w:space="0" w:color="58595B" w:themeColor="accent2"/>
          <w:bottom w:val="single" w:sz="8" w:space="0" w:color="58595B" w:themeColor="accent2"/>
          <w:right w:val="single" w:sz="8" w:space="0" w:color="58595B" w:themeColor="accent2"/>
          <w:insideV w:val="single" w:sz="8" w:space="0" w:color="58595B" w:themeColor="accent2"/>
        </w:tcBorders>
        <w:shd w:val="clear" w:color="auto" w:fill="D5D5D6" w:themeFill="accent2" w:themeFillTint="3F"/>
      </w:tcPr>
    </w:tblStylePr>
    <w:tblStylePr w:type="band2Horz">
      <w:tblPr/>
      <w:tcPr>
        <w:tcBorders>
          <w:top w:val="single" w:sz="8" w:space="0" w:color="58595B" w:themeColor="accent2"/>
          <w:left w:val="single" w:sz="8" w:space="0" w:color="58595B" w:themeColor="accent2"/>
          <w:bottom w:val="single" w:sz="8" w:space="0" w:color="58595B" w:themeColor="accent2"/>
          <w:right w:val="single" w:sz="8" w:space="0" w:color="58595B" w:themeColor="accent2"/>
          <w:insideV w:val="single" w:sz="8" w:space="0" w:color="58595B" w:themeColor="accent2"/>
        </w:tcBorders>
      </w:tcPr>
    </w:tblStylePr>
  </w:style>
  <w:style w:type="table" w:styleId="Kleurrijkelijst-accent6">
    <w:name w:val="Colorful List Accent 6"/>
    <w:basedOn w:val="Standaardtabel"/>
    <w:uiPriority w:val="72"/>
    <w:semiHidden/>
    <w:rsid w:val="00E07762"/>
    <w:pPr>
      <w:spacing w:line="240" w:lineRule="auto"/>
    </w:pPr>
    <w:tblPr>
      <w:tblStyleRowBandSize w:val="1"/>
      <w:tblStyleColBandSize w:val="1"/>
    </w:tblPr>
    <w:tcPr>
      <w:shd w:val="clear" w:color="auto" w:fill="FCFCFC" w:themeFill="accent6" w:themeFillTint="19"/>
    </w:tcPr>
    <w:tblStylePr w:type="firstRow">
      <w:rPr>
        <w:b/>
        <w:bCs/>
        <w:color w:val="FFFFFF" w:themeColor="background1"/>
      </w:rPr>
      <w:tblPr/>
      <w:tcPr>
        <w:tcBorders>
          <w:bottom w:val="single" w:sz="12" w:space="0" w:color="FFFFFF" w:themeColor="background1"/>
        </w:tcBorders>
        <w:shd w:val="clear" w:color="auto" w:fill="308298" w:themeFill="accent5" w:themeFillShade="CC"/>
      </w:tcPr>
    </w:tblStylePr>
    <w:tblStylePr w:type="lastRow">
      <w:rPr>
        <w:b/>
        <w:bCs/>
        <w:color w:val="3082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7F7" w:themeFill="accent6" w:themeFillTint="3F"/>
      </w:tcPr>
    </w:tblStylePr>
    <w:tblStylePr w:type="band1Horz">
      <w:tblPr/>
      <w:tcPr>
        <w:shd w:val="clear" w:color="auto" w:fill="F9F9F9" w:themeFill="accent6" w:themeFillTint="33"/>
      </w:tcPr>
    </w:tblStylePr>
  </w:style>
  <w:style w:type="table" w:styleId="Kleurrijkelijst-accent5">
    <w:name w:val="Colorful List Accent 5"/>
    <w:basedOn w:val="Standaardtabel"/>
    <w:uiPriority w:val="72"/>
    <w:semiHidden/>
    <w:rsid w:val="00E07762"/>
    <w:pPr>
      <w:spacing w:line="240" w:lineRule="auto"/>
    </w:pPr>
    <w:tblPr>
      <w:tblStyleRowBandSize w:val="1"/>
      <w:tblStyleColBandSize w:val="1"/>
    </w:tblPr>
    <w:tcPr>
      <w:shd w:val="clear" w:color="auto" w:fill="EBF6F9" w:themeFill="accent5" w:themeFillTint="19"/>
    </w:tcPr>
    <w:tblStylePr w:type="firstRow">
      <w:rPr>
        <w:b/>
        <w:bCs/>
        <w:color w:val="FFFFFF" w:themeColor="background1"/>
      </w:rPr>
      <w:tblPr/>
      <w:tcPr>
        <w:tcBorders>
          <w:bottom w:val="single" w:sz="12" w:space="0" w:color="FFFFFF" w:themeColor="background1"/>
        </w:tcBorders>
        <w:shd w:val="clear" w:color="auto" w:fill="B4B4B4" w:themeFill="accent6" w:themeFillShade="CC"/>
      </w:tcPr>
    </w:tblStylePr>
    <w:tblStylePr w:type="lastRow">
      <w:rPr>
        <w:b/>
        <w:bCs/>
        <w:color w:val="B4B4B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8EF" w:themeFill="accent5" w:themeFillTint="3F"/>
      </w:tcPr>
    </w:tblStylePr>
    <w:tblStylePr w:type="band1Horz">
      <w:tblPr/>
      <w:tcPr>
        <w:shd w:val="clear" w:color="auto" w:fill="D7ECF2" w:themeFill="accent5" w:themeFillTint="33"/>
      </w:tcPr>
    </w:tblStylePr>
  </w:style>
  <w:style w:type="table" w:styleId="Kleurrijkelijst-accent4">
    <w:name w:val="Colorful List Accent 4"/>
    <w:basedOn w:val="Standaardtabel"/>
    <w:uiPriority w:val="72"/>
    <w:semiHidden/>
    <w:rsid w:val="00E07762"/>
    <w:pPr>
      <w:spacing w:line="240" w:lineRule="auto"/>
    </w:pPr>
    <w:tblPr>
      <w:tblStyleRowBandSize w:val="1"/>
      <w:tblStyleColBandSize w:val="1"/>
    </w:tblPr>
    <w:tcPr>
      <w:shd w:val="clear" w:color="auto" w:fill="DBFAFF" w:themeFill="accent4" w:themeFillTint="19"/>
    </w:tcPr>
    <w:tblStylePr w:type="firstRow">
      <w:rPr>
        <w:b/>
        <w:bCs/>
        <w:color w:val="FFFFFF" w:themeColor="background1"/>
      </w:rPr>
      <w:tblPr/>
      <w:tcPr>
        <w:tcBorders>
          <w:bottom w:val="single" w:sz="12" w:space="0" w:color="FFFFFF" w:themeColor="background1"/>
        </w:tcBorders>
        <w:shd w:val="clear" w:color="auto" w:fill="000000" w:themeFill="accent3" w:themeFillShade="CC"/>
      </w:tcPr>
    </w:tblStylePr>
    <w:tblStylePr w:type="lastRow">
      <w:rPr>
        <w:b/>
        <w:bCs/>
        <w:color w:val="0000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3FF" w:themeFill="accent4" w:themeFillTint="3F"/>
      </w:tcPr>
    </w:tblStylePr>
    <w:tblStylePr w:type="band1Horz">
      <w:tblPr/>
      <w:tcPr>
        <w:shd w:val="clear" w:color="auto" w:fill="B6F5FF" w:themeFill="accent4" w:themeFillTint="33"/>
      </w:tcPr>
    </w:tblStylePr>
  </w:style>
  <w:style w:type="table" w:styleId="Kleurrijkelijst-accent3">
    <w:name w:val="Colorful List Accent 3"/>
    <w:basedOn w:val="Standaardtabel"/>
    <w:uiPriority w:val="72"/>
    <w:semiHidden/>
    <w:rsid w:val="00E07762"/>
    <w:pPr>
      <w:spacing w:line="240" w:lineRule="auto"/>
    </w:pPr>
    <w:tblPr>
      <w:tblStyleRowBandSize w:val="1"/>
      <w:tblStyleColBandSize w:val="1"/>
    </w:tblPr>
    <w:tcPr>
      <w:shd w:val="clear" w:color="auto" w:fill="E6E6E6" w:themeFill="accent3" w:themeFillTint="19"/>
    </w:tcPr>
    <w:tblStylePr w:type="firstRow">
      <w:rPr>
        <w:b/>
        <w:bCs/>
        <w:color w:val="FFFFFF" w:themeColor="background1"/>
      </w:rPr>
      <w:tblPr/>
      <w:tcPr>
        <w:tcBorders>
          <w:bottom w:val="single" w:sz="12" w:space="0" w:color="FFFFFF" w:themeColor="background1"/>
        </w:tcBorders>
        <w:shd w:val="clear" w:color="auto" w:fill="006574" w:themeFill="accent4" w:themeFillShade="CC"/>
      </w:tcPr>
    </w:tblStylePr>
    <w:tblStylePr w:type="lastRow">
      <w:rPr>
        <w:b/>
        <w:bCs/>
        <w:color w:val="00657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3" w:themeFillTint="3F"/>
      </w:tcPr>
    </w:tblStylePr>
    <w:tblStylePr w:type="band1Horz">
      <w:tblPr/>
      <w:tcPr>
        <w:shd w:val="clear" w:color="auto" w:fill="CCCCCC" w:themeFill="accent3" w:themeFillTint="33"/>
      </w:tcPr>
    </w:tblStylePr>
  </w:style>
  <w:style w:type="table" w:styleId="Kleurrijkelijst-accent2">
    <w:name w:val="Colorful List Accent 2"/>
    <w:basedOn w:val="Standaardtabel"/>
    <w:uiPriority w:val="72"/>
    <w:semiHidden/>
    <w:rsid w:val="00E07762"/>
    <w:pPr>
      <w:spacing w:line="240" w:lineRule="auto"/>
    </w:pPr>
    <w:tblPr>
      <w:tblStyleRowBandSize w:val="1"/>
      <w:tblStyleColBandSize w:val="1"/>
    </w:tblPr>
    <w:tcPr>
      <w:shd w:val="clear" w:color="auto" w:fill="EEEEEF" w:themeFill="accent2" w:themeFillTint="19"/>
    </w:tcPr>
    <w:tblStylePr w:type="firstRow">
      <w:rPr>
        <w:b/>
        <w:bCs/>
        <w:color w:val="FFFFFF" w:themeColor="background1"/>
      </w:rPr>
      <w:tblPr/>
      <w:tcPr>
        <w:tcBorders>
          <w:bottom w:val="single" w:sz="12" w:space="0" w:color="FFFFFF" w:themeColor="background1"/>
        </w:tcBorders>
        <w:shd w:val="clear" w:color="auto" w:fill="464748" w:themeFill="accent2" w:themeFillShade="CC"/>
      </w:tcPr>
    </w:tblStylePr>
    <w:tblStylePr w:type="lastRow">
      <w:rPr>
        <w:b/>
        <w:bCs/>
        <w:color w:val="4647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6" w:themeFill="accent2" w:themeFillTint="3F"/>
      </w:tcPr>
    </w:tblStylePr>
    <w:tblStylePr w:type="band1Horz">
      <w:tblPr/>
      <w:tcPr>
        <w:shd w:val="clear" w:color="auto" w:fill="DDDDDE" w:themeFill="accent2" w:themeFillTint="33"/>
      </w:tcPr>
    </w:tblStylePr>
  </w:style>
  <w:style w:type="table" w:styleId="Kleurrijkelijst-accent1">
    <w:name w:val="Colorful List Accent 1"/>
    <w:basedOn w:val="Standaardtabel"/>
    <w:uiPriority w:val="72"/>
    <w:semiHidden/>
    <w:rsid w:val="00E07762"/>
    <w:pPr>
      <w:spacing w:line="240" w:lineRule="auto"/>
    </w:pPr>
    <w:tblPr>
      <w:tblStyleRowBandSize w:val="1"/>
      <w:tblStyleColBandSize w:val="1"/>
    </w:tblPr>
    <w:tcPr>
      <w:shd w:val="clear" w:color="auto" w:fill="FEF2E8" w:themeFill="accent1" w:themeFillTint="19"/>
    </w:tcPr>
    <w:tblStylePr w:type="firstRow">
      <w:rPr>
        <w:b/>
        <w:bCs/>
        <w:color w:val="FFFFFF" w:themeColor="background1"/>
      </w:rPr>
      <w:tblPr/>
      <w:tcPr>
        <w:tcBorders>
          <w:bottom w:val="single" w:sz="12" w:space="0" w:color="FFFFFF" w:themeColor="background1"/>
        </w:tcBorders>
        <w:shd w:val="clear" w:color="auto" w:fill="464748" w:themeFill="accent2" w:themeFillShade="CC"/>
      </w:tcPr>
    </w:tblStylePr>
    <w:tblStylePr w:type="lastRow">
      <w:rPr>
        <w:b/>
        <w:bCs/>
        <w:color w:val="4647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7" w:themeFill="accent1" w:themeFillTint="3F"/>
      </w:tcPr>
    </w:tblStylePr>
    <w:tblStylePr w:type="band1Horz">
      <w:tblPr/>
      <w:tcPr>
        <w:shd w:val="clear" w:color="auto" w:fill="FDE5D2" w:themeFill="accent1" w:themeFillTint="33"/>
      </w:tcPr>
    </w:tblStylePr>
  </w:style>
  <w:style w:type="table" w:styleId="Kleurrijkearcering-accent6">
    <w:name w:val="Colorful Shading Accent 6"/>
    <w:basedOn w:val="Standaardtabel"/>
    <w:uiPriority w:val="71"/>
    <w:semiHidden/>
    <w:rsid w:val="00E07762"/>
    <w:pPr>
      <w:spacing w:line="240" w:lineRule="auto"/>
    </w:pPr>
    <w:tblPr>
      <w:tblStyleRowBandSize w:val="1"/>
      <w:tblStyleColBandSize w:val="1"/>
      <w:tblBorders>
        <w:top w:val="single" w:sz="24" w:space="0" w:color="3DA4BF" w:themeColor="accent5"/>
        <w:left w:val="single" w:sz="4" w:space="0" w:color="E1E1E1" w:themeColor="accent6"/>
        <w:bottom w:val="single" w:sz="4" w:space="0" w:color="E1E1E1" w:themeColor="accent6"/>
        <w:right w:val="single" w:sz="4" w:space="0" w:color="E1E1E1" w:themeColor="accent6"/>
        <w:insideH w:val="single" w:sz="4" w:space="0" w:color="FFFFFF" w:themeColor="background1"/>
        <w:insideV w:val="single" w:sz="4" w:space="0" w:color="FFFFFF" w:themeColor="background1"/>
      </w:tblBorders>
    </w:tblPr>
    <w:tcPr>
      <w:shd w:val="clear" w:color="auto" w:fill="FCFCFC" w:themeFill="accent6" w:themeFillTint="19"/>
    </w:tcPr>
    <w:tblStylePr w:type="firstRow">
      <w:rPr>
        <w:b/>
        <w:bCs/>
      </w:rPr>
      <w:tblPr/>
      <w:tcPr>
        <w:tcBorders>
          <w:top w:val="nil"/>
          <w:left w:val="nil"/>
          <w:bottom w:val="single" w:sz="24" w:space="0" w:color="3DA4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8787" w:themeFill="accent6" w:themeFillShade="99"/>
      </w:tcPr>
    </w:tblStylePr>
    <w:tblStylePr w:type="firstCol">
      <w:rPr>
        <w:color w:val="FFFFFF" w:themeColor="background1"/>
      </w:rPr>
      <w:tblPr/>
      <w:tcPr>
        <w:tcBorders>
          <w:top w:val="nil"/>
          <w:left w:val="nil"/>
          <w:bottom w:val="nil"/>
          <w:right w:val="nil"/>
          <w:insideH w:val="single" w:sz="4" w:space="0" w:color="878787" w:themeColor="accent6" w:themeShade="99"/>
          <w:insideV w:val="nil"/>
        </w:tcBorders>
        <w:shd w:val="clear" w:color="auto" w:fill="87878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78787" w:themeFill="accent6" w:themeFillShade="99"/>
      </w:tcPr>
    </w:tblStylePr>
    <w:tblStylePr w:type="band1Vert">
      <w:tblPr/>
      <w:tcPr>
        <w:shd w:val="clear" w:color="auto" w:fill="F3F3F3" w:themeFill="accent6" w:themeFillTint="66"/>
      </w:tcPr>
    </w:tblStylePr>
    <w:tblStylePr w:type="band1Horz">
      <w:tblPr/>
      <w:tcPr>
        <w:shd w:val="clear" w:color="auto" w:fill="F0F0F0" w:themeFill="accent6"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rsid w:val="00E07762"/>
    <w:pPr>
      <w:spacing w:line="240" w:lineRule="auto"/>
    </w:pPr>
    <w:tblPr>
      <w:tblStyleRowBandSize w:val="1"/>
      <w:tblStyleColBandSize w:val="1"/>
      <w:tblBorders>
        <w:top w:val="single" w:sz="24" w:space="0" w:color="E1E1E1" w:themeColor="accent6"/>
        <w:left w:val="single" w:sz="4" w:space="0" w:color="3DA4BF" w:themeColor="accent5"/>
        <w:bottom w:val="single" w:sz="4" w:space="0" w:color="3DA4BF" w:themeColor="accent5"/>
        <w:right w:val="single" w:sz="4" w:space="0" w:color="3DA4BF" w:themeColor="accent5"/>
        <w:insideH w:val="single" w:sz="4" w:space="0" w:color="FFFFFF" w:themeColor="background1"/>
        <w:insideV w:val="single" w:sz="4" w:space="0" w:color="FFFFFF" w:themeColor="background1"/>
      </w:tblBorders>
    </w:tblPr>
    <w:tcPr>
      <w:shd w:val="clear" w:color="auto" w:fill="EBF6F9" w:themeFill="accent5" w:themeFillTint="19"/>
    </w:tcPr>
    <w:tblStylePr w:type="firstRow">
      <w:rPr>
        <w:b/>
        <w:bCs/>
      </w:rPr>
      <w:tblPr/>
      <w:tcPr>
        <w:tcBorders>
          <w:top w:val="nil"/>
          <w:left w:val="nil"/>
          <w:bottom w:val="single" w:sz="24" w:space="0" w:color="E1E1E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6272" w:themeFill="accent5" w:themeFillShade="99"/>
      </w:tcPr>
    </w:tblStylePr>
    <w:tblStylePr w:type="firstCol">
      <w:rPr>
        <w:color w:val="FFFFFF" w:themeColor="background1"/>
      </w:rPr>
      <w:tblPr/>
      <w:tcPr>
        <w:tcBorders>
          <w:top w:val="nil"/>
          <w:left w:val="nil"/>
          <w:bottom w:val="nil"/>
          <w:right w:val="nil"/>
          <w:insideH w:val="single" w:sz="4" w:space="0" w:color="246272" w:themeColor="accent5" w:themeShade="99"/>
          <w:insideV w:val="nil"/>
        </w:tcBorders>
        <w:shd w:val="clear" w:color="auto" w:fill="24627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6272" w:themeFill="accent5" w:themeFillShade="99"/>
      </w:tcPr>
    </w:tblStylePr>
    <w:tblStylePr w:type="band1Vert">
      <w:tblPr/>
      <w:tcPr>
        <w:shd w:val="clear" w:color="auto" w:fill="B0DAE6" w:themeFill="accent5" w:themeFillTint="66"/>
      </w:tcPr>
    </w:tblStylePr>
    <w:tblStylePr w:type="band1Horz">
      <w:tblPr/>
      <w:tcPr>
        <w:shd w:val="clear" w:color="auto" w:fill="9DD2E0" w:themeFill="accent5" w:themeFillTint="7F"/>
      </w:tcPr>
    </w:tblStylePr>
    <w:tblStylePr w:type="neCell">
      <w:rPr>
        <w:color w:val="000000" w:themeColor="text1"/>
      </w:rPr>
    </w:tblStylePr>
    <w:tblStylePr w:type="nwCell">
      <w:rPr>
        <w:color w:val="000000" w:themeColor="text1"/>
      </w:rPr>
    </w:tblStylePr>
  </w:style>
  <w:style w:type="table" w:styleId="Kleurrijkearcering-accent4">
    <w:name w:val="Colorful Shading Accent 4"/>
    <w:basedOn w:val="Standaardtabel"/>
    <w:uiPriority w:val="71"/>
    <w:semiHidden/>
    <w:rsid w:val="00E07762"/>
    <w:pPr>
      <w:spacing w:line="240" w:lineRule="auto"/>
    </w:pPr>
    <w:tblPr>
      <w:tblStyleRowBandSize w:val="1"/>
      <w:tblStyleColBandSize w:val="1"/>
      <w:tblBorders>
        <w:top w:val="single" w:sz="24" w:space="0" w:color="000000" w:themeColor="accent3"/>
        <w:left w:val="single" w:sz="4" w:space="0" w:color="007F91" w:themeColor="accent4"/>
        <w:bottom w:val="single" w:sz="4" w:space="0" w:color="007F91" w:themeColor="accent4"/>
        <w:right w:val="single" w:sz="4" w:space="0" w:color="007F91" w:themeColor="accent4"/>
        <w:insideH w:val="single" w:sz="4" w:space="0" w:color="FFFFFF" w:themeColor="background1"/>
        <w:insideV w:val="single" w:sz="4" w:space="0" w:color="FFFFFF" w:themeColor="background1"/>
      </w:tblBorders>
    </w:tblPr>
    <w:tcPr>
      <w:shd w:val="clear" w:color="auto" w:fill="DBFAFF" w:themeFill="accent4" w:themeFillTint="19"/>
    </w:tcPr>
    <w:tblStylePr w:type="firstRow">
      <w:rPr>
        <w:b/>
        <w:bCs/>
      </w:rPr>
      <w:tblPr/>
      <w:tcPr>
        <w:tcBorders>
          <w:top w:val="nil"/>
          <w:left w:val="nil"/>
          <w:bottom w:val="single" w:sz="24" w:space="0" w:color="0000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57" w:themeFill="accent4" w:themeFillShade="99"/>
      </w:tcPr>
    </w:tblStylePr>
    <w:tblStylePr w:type="firstCol">
      <w:rPr>
        <w:color w:val="FFFFFF" w:themeColor="background1"/>
      </w:rPr>
      <w:tblPr/>
      <w:tcPr>
        <w:tcBorders>
          <w:top w:val="nil"/>
          <w:left w:val="nil"/>
          <w:bottom w:val="nil"/>
          <w:right w:val="nil"/>
          <w:insideH w:val="single" w:sz="4" w:space="0" w:color="004C57" w:themeColor="accent4" w:themeShade="99"/>
          <w:insideV w:val="nil"/>
        </w:tcBorders>
        <w:shd w:val="clear" w:color="auto" w:fill="004C5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4C57" w:themeFill="accent4" w:themeFillShade="99"/>
      </w:tcPr>
    </w:tblStylePr>
    <w:tblStylePr w:type="band1Vert">
      <w:tblPr/>
      <w:tcPr>
        <w:shd w:val="clear" w:color="auto" w:fill="6DECFF" w:themeFill="accent4" w:themeFillTint="66"/>
      </w:tcPr>
    </w:tblStylePr>
    <w:tblStylePr w:type="band1Horz">
      <w:tblPr/>
      <w:tcPr>
        <w:shd w:val="clear" w:color="auto" w:fill="49E8FF" w:themeFill="accent4"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rsid w:val="00E07762"/>
    <w:pPr>
      <w:spacing w:line="240" w:lineRule="auto"/>
    </w:pPr>
    <w:tblPr>
      <w:tblStyleRowBandSize w:val="1"/>
      <w:tblStyleColBandSize w:val="1"/>
      <w:tblBorders>
        <w:top w:val="single" w:sz="24" w:space="0" w:color="007F91" w:themeColor="accent4"/>
        <w:left w:val="single" w:sz="4" w:space="0" w:color="000000" w:themeColor="accent3"/>
        <w:bottom w:val="single" w:sz="4" w:space="0" w:color="000000" w:themeColor="accent3"/>
        <w:right w:val="single" w:sz="4" w:space="0" w:color="000000" w:themeColor="accent3"/>
        <w:insideH w:val="single" w:sz="4" w:space="0" w:color="FFFFFF" w:themeColor="background1"/>
        <w:insideV w:val="single" w:sz="4" w:space="0" w:color="FFFFFF" w:themeColor="background1"/>
      </w:tblBorders>
    </w:tblPr>
    <w:tcPr>
      <w:shd w:val="clear" w:color="auto" w:fill="E6E6E6" w:themeFill="accent3" w:themeFillTint="19"/>
    </w:tcPr>
    <w:tblStylePr w:type="firstRow">
      <w:rPr>
        <w:b/>
        <w:bCs/>
      </w:rPr>
      <w:tblPr/>
      <w:tcPr>
        <w:tcBorders>
          <w:top w:val="nil"/>
          <w:left w:val="nil"/>
          <w:bottom w:val="single" w:sz="24" w:space="0" w:color="007F9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3" w:themeFillShade="99"/>
      </w:tcPr>
    </w:tblStylePr>
    <w:tblStylePr w:type="firstCol">
      <w:rPr>
        <w:color w:val="FFFFFF" w:themeColor="background1"/>
      </w:rPr>
      <w:tblPr/>
      <w:tcPr>
        <w:tcBorders>
          <w:top w:val="nil"/>
          <w:left w:val="nil"/>
          <w:bottom w:val="nil"/>
          <w:right w:val="nil"/>
          <w:insideH w:val="single" w:sz="4" w:space="0" w:color="000000" w:themeColor="accent3" w:themeShade="99"/>
          <w:insideV w:val="nil"/>
        </w:tcBorders>
        <w:shd w:val="clear" w:color="auto" w:fill="000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3" w:themeFillShade="99"/>
      </w:tcPr>
    </w:tblStylePr>
    <w:tblStylePr w:type="band1Vert">
      <w:tblPr/>
      <w:tcPr>
        <w:shd w:val="clear" w:color="auto" w:fill="999999" w:themeFill="accent3" w:themeFillTint="66"/>
      </w:tcPr>
    </w:tblStylePr>
    <w:tblStylePr w:type="band1Horz">
      <w:tblPr/>
      <w:tcPr>
        <w:shd w:val="clear" w:color="auto" w:fill="808080" w:themeFill="accent3" w:themeFillTint="7F"/>
      </w:tcPr>
    </w:tblStylePr>
  </w:style>
  <w:style w:type="table" w:styleId="Kleurrijkearcering-accent2">
    <w:name w:val="Colorful Shading Accent 2"/>
    <w:basedOn w:val="Standaardtabel"/>
    <w:uiPriority w:val="71"/>
    <w:semiHidden/>
    <w:rsid w:val="00E07762"/>
    <w:pPr>
      <w:spacing w:line="240" w:lineRule="auto"/>
    </w:pPr>
    <w:tblPr>
      <w:tblStyleRowBandSize w:val="1"/>
      <w:tblStyleColBandSize w:val="1"/>
      <w:tblBorders>
        <w:top w:val="single" w:sz="24" w:space="0" w:color="58595B" w:themeColor="accent2"/>
        <w:left w:val="single" w:sz="4" w:space="0" w:color="58595B" w:themeColor="accent2"/>
        <w:bottom w:val="single" w:sz="4" w:space="0" w:color="58595B" w:themeColor="accent2"/>
        <w:right w:val="single" w:sz="4" w:space="0" w:color="58595B" w:themeColor="accent2"/>
        <w:insideH w:val="single" w:sz="4" w:space="0" w:color="FFFFFF" w:themeColor="background1"/>
        <w:insideV w:val="single" w:sz="4" w:space="0" w:color="FFFFFF" w:themeColor="background1"/>
      </w:tblBorders>
    </w:tblPr>
    <w:tcPr>
      <w:shd w:val="clear" w:color="auto" w:fill="EEEEEF" w:themeFill="accent2" w:themeFillTint="19"/>
    </w:tcPr>
    <w:tblStylePr w:type="firstRow">
      <w:rPr>
        <w:b/>
        <w:bCs/>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3536" w:themeFill="accent2" w:themeFillShade="99"/>
      </w:tcPr>
    </w:tblStylePr>
    <w:tblStylePr w:type="firstCol">
      <w:rPr>
        <w:color w:val="FFFFFF" w:themeColor="background1"/>
      </w:rPr>
      <w:tblPr/>
      <w:tcPr>
        <w:tcBorders>
          <w:top w:val="nil"/>
          <w:left w:val="nil"/>
          <w:bottom w:val="nil"/>
          <w:right w:val="nil"/>
          <w:insideH w:val="single" w:sz="4" w:space="0" w:color="343536" w:themeColor="accent2" w:themeShade="99"/>
          <w:insideV w:val="nil"/>
        </w:tcBorders>
        <w:shd w:val="clear" w:color="auto" w:fill="3435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43536" w:themeFill="accent2" w:themeFillShade="99"/>
      </w:tcPr>
    </w:tblStylePr>
    <w:tblStylePr w:type="band1Vert">
      <w:tblPr/>
      <w:tcPr>
        <w:shd w:val="clear" w:color="auto" w:fill="BBBCBD" w:themeFill="accent2" w:themeFillTint="66"/>
      </w:tcPr>
    </w:tblStylePr>
    <w:tblStylePr w:type="band1Horz">
      <w:tblPr/>
      <w:tcPr>
        <w:shd w:val="clear" w:color="auto" w:fill="ABACAE" w:themeFill="accent2"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rsid w:val="00E07762"/>
    <w:pPr>
      <w:spacing w:line="240" w:lineRule="auto"/>
    </w:pPr>
    <w:tblPr>
      <w:tblStyleRowBandSize w:val="1"/>
      <w:tblStyleColBandSize w:val="1"/>
      <w:tblBorders>
        <w:top w:val="single" w:sz="24" w:space="0" w:color="58595B" w:themeColor="accent2"/>
        <w:left w:val="single" w:sz="4" w:space="0" w:color="F58220" w:themeColor="accent1"/>
        <w:bottom w:val="single" w:sz="4" w:space="0" w:color="F58220" w:themeColor="accent1"/>
        <w:right w:val="single" w:sz="4" w:space="0" w:color="F58220" w:themeColor="accent1"/>
        <w:insideH w:val="single" w:sz="4" w:space="0" w:color="FFFFFF" w:themeColor="background1"/>
        <w:insideV w:val="single" w:sz="4" w:space="0" w:color="FFFFFF" w:themeColor="background1"/>
      </w:tblBorders>
    </w:tblPr>
    <w:tcPr>
      <w:shd w:val="clear" w:color="auto" w:fill="FEF2E8" w:themeFill="accent1" w:themeFillTint="19"/>
    </w:tcPr>
    <w:tblStylePr w:type="firstRow">
      <w:rPr>
        <w:b/>
        <w:bCs/>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4C07" w:themeFill="accent1" w:themeFillShade="99"/>
      </w:tcPr>
    </w:tblStylePr>
    <w:tblStylePr w:type="firstCol">
      <w:rPr>
        <w:color w:val="FFFFFF" w:themeColor="background1"/>
      </w:rPr>
      <w:tblPr/>
      <w:tcPr>
        <w:tcBorders>
          <w:top w:val="nil"/>
          <w:left w:val="nil"/>
          <w:bottom w:val="nil"/>
          <w:right w:val="nil"/>
          <w:insideH w:val="single" w:sz="4" w:space="0" w:color="9E4C07" w:themeColor="accent1" w:themeShade="99"/>
          <w:insideV w:val="nil"/>
        </w:tcBorders>
        <w:shd w:val="clear" w:color="auto" w:fill="9E4C0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E4C07" w:themeFill="accent1" w:themeFillShade="99"/>
      </w:tcPr>
    </w:tblStylePr>
    <w:tblStylePr w:type="band1Vert">
      <w:tblPr/>
      <w:tcPr>
        <w:shd w:val="clear" w:color="auto" w:fill="FBCCA5" w:themeFill="accent1" w:themeFillTint="66"/>
      </w:tcPr>
    </w:tblStylePr>
    <w:tblStylePr w:type="band1Horz">
      <w:tblPr/>
      <w:tcPr>
        <w:shd w:val="clear" w:color="auto" w:fill="FAC08F" w:themeFill="accent1" w:themeFillTint="7F"/>
      </w:tcPr>
    </w:tblStylePr>
    <w:tblStylePr w:type="neCell">
      <w:rPr>
        <w:color w:val="000000" w:themeColor="text1"/>
      </w:rPr>
    </w:tblStylePr>
    <w:tblStylePr w:type="nwCell">
      <w:rPr>
        <w:color w:val="000000" w:themeColor="text1"/>
      </w:rPr>
    </w:tblStylePr>
  </w:style>
  <w:style w:type="table" w:styleId="Kleurrijkraster-accent6">
    <w:name w:val="Colorful Grid Accent 6"/>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F9F9F9" w:themeFill="accent6" w:themeFillTint="33"/>
    </w:tcPr>
    <w:tblStylePr w:type="firstRow">
      <w:rPr>
        <w:b/>
        <w:bCs/>
      </w:rPr>
      <w:tblPr/>
      <w:tcPr>
        <w:shd w:val="clear" w:color="auto" w:fill="F3F3F3" w:themeFill="accent6" w:themeFillTint="66"/>
      </w:tcPr>
    </w:tblStylePr>
    <w:tblStylePr w:type="lastRow">
      <w:rPr>
        <w:b/>
        <w:bCs/>
        <w:color w:val="000000" w:themeColor="text1"/>
      </w:rPr>
      <w:tblPr/>
      <w:tcPr>
        <w:shd w:val="clear" w:color="auto" w:fill="F3F3F3" w:themeFill="accent6" w:themeFillTint="66"/>
      </w:tcPr>
    </w:tblStylePr>
    <w:tblStylePr w:type="firstCol">
      <w:rPr>
        <w:color w:val="FFFFFF" w:themeColor="background1"/>
      </w:rPr>
      <w:tblPr/>
      <w:tcPr>
        <w:shd w:val="clear" w:color="auto" w:fill="A8A8A8" w:themeFill="accent6" w:themeFillShade="BF"/>
      </w:tcPr>
    </w:tblStylePr>
    <w:tblStylePr w:type="lastCol">
      <w:rPr>
        <w:color w:val="FFFFFF" w:themeColor="background1"/>
      </w:rPr>
      <w:tblPr/>
      <w:tcPr>
        <w:shd w:val="clear" w:color="auto" w:fill="A8A8A8" w:themeFill="accent6" w:themeFillShade="BF"/>
      </w:tcPr>
    </w:tblStylePr>
    <w:tblStylePr w:type="band1Vert">
      <w:tblPr/>
      <w:tcPr>
        <w:shd w:val="clear" w:color="auto" w:fill="F0F0F0" w:themeFill="accent6" w:themeFillTint="7F"/>
      </w:tcPr>
    </w:tblStylePr>
    <w:tblStylePr w:type="band1Horz">
      <w:tblPr/>
      <w:tcPr>
        <w:shd w:val="clear" w:color="auto" w:fill="F0F0F0" w:themeFill="accent6" w:themeFillTint="7F"/>
      </w:tcPr>
    </w:tblStylePr>
  </w:style>
  <w:style w:type="table" w:styleId="Kleurrijkraster-accent5">
    <w:name w:val="Colorful Grid Accent 5"/>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D7ECF2" w:themeFill="accent5" w:themeFillTint="33"/>
    </w:tcPr>
    <w:tblStylePr w:type="firstRow">
      <w:rPr>
        <w:b/>
        <w:bCs/>
      </w:rPr>
      <w:tblPr/>
      <w:tcPr>
        <w:shd w:val="clear" w:color="auto" w:fill="B0DAE6" w:themeFill="accent5" w:themeFillTint="66"/>
      </w:tcPr>
    </w:tblStylePr>
    <w:tblStylePr w:type="lastRow">
      <w:rPr>
        <w:b/>
        <w:bCs/>
        <w:color w:val="000000" w:themeColor="text1"/>
      </w:rPr>
      <w:tblPr/>
      <w:tcPr>
        <w:shd w:val="clear" w:color="auto" w:fill="B0DAE6" w:themeFill="accent5" w:themeFillTint="66"/>
      </w:tcPr>
    </w:tblStylePr>
    <w:tblStylePr w:type="firstCol">
      <w:rPr>
        <w:color w:val="FFFFFF" w:themeColor="background1"/>
      </w:rPr>
      <w:tblPr/>
      <w:tcPr>
        <w:shd w:val="clear" w:color="auto" w:fill="2D7A8E" w:themeFill="accent5" w:themeFillShade="BF"/>
      </w:tcPr>
    </w:tblStylePr>
    <w:tblStylePr w:type="lastCol">
      <w:rPr>
        <w:color w:val="FFFFFF" w:themeColor="background1"/>
      </w:rPr>
      <w:tblPr/>
      <w:tcPr>
        <w:shd w:val="clear" w:color="auto" w:fill="2D7A8E" w:themeFill="accent5" w:themeFillShade="BF"/>
      </w:tcPr>
    </w:tblStylePr>
    <w:tblStylePr w:type="band1Vert">
      <w:tblPr/>
      <w:tcPr>
        <w:shd w:val="clear" w:color="auto" w:fill="9DD2E0" w:themeFill="accent5" w:themeFillTint="7F"/>
      </w:tcPr>
    </w:tblStylePr>
    <w:tblStylePr w:type="band1Horz">
      <w:tblPr/>
      <w:tcPr>
        <w:shd w:val="clear" w:color="auto" w:fill="9DD2E0" w:themeFill="accent5" w:themeFillTint="7F"/>
      </w:tcPr>
    </w:tblStylePr>
  </w:style>
  <w:style w:type="table" w:styleId="Kleurrijkraster-accent4">
    <w:name w:val="Colorful Grid Accent 4"/>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B6F5FF" w:themeFill="accent4" w:themeFillTint="33"/>
    </w:tcPr>
    <w:tblStylePr w:type="firstRow">
      <w:rPr>
        <w:b/>
        <w:bCs/>
      </w:rPr>
      <w:tblPr/>
      <w:tcPr>
        <w:shd w:val="clear" w:color="auto" w:fill="6DECFF" w:themeFill="accent4" w:themeFillTint="66"/>
      </w:tcPr>
    </w:tblStylePr>
    <w:tblStylePr w:type="lastRow">
      <w:rPr>
        <w:b/>
        <w:bCs/>
        <w:color w:val="000000" w:themeColor="text1"/>
      </w:rPr>
      <w:tblPr/>
      <w:tcPr>
        <w:shd w:val="clear" w:color="auto" w:fill="6DECFF" w:themeFill="accent4" w:themeFillTint="66"/>
      </w:tcPr>
    </w:tblStylePr>
    <w:tblStylePr w:type="firstCol">
      <w:rPr>
        <w:color w:val="FFFFFF" w:themeColor="background1"/>
      </w:rPr>
      <w:tblPr/>
      <w:tcPr>
        <w:shd w:val="clear" w:color="auto" w:fill="005E6C" w:themeFill="accent4" w:themeFillShade="BF"/>
      </w:tcPr>
    </w:tblStylePr>
    <w:tblStylePr w:type="lastCol">
      <w:rPr>
        <w:color w:val="FFFFFF" w:themeColor="background1"/>
      </w:rPr>
      <w:tblPr/>
      <w:tcPr>
        <w:shd w:val="clear" w:color="auto" w:fill="005E6C" w:themeFill="accent4" w:themeFillShade="BF"/>
      </w:tcPr>
    </w:tblStylePr>
    <w:tblStylePr w:type="band1Vert">
      <w:tblPr/>
      <w:tcPr>
        <w:shd w:val="clear" w:color="auto" w:fill="49E8FF" w:themeFill="accent4" w:themeFillTint="7F"/>
      </w:tcPr>
    </w:tblStylePr>
    <w:tblStylePr w:type="band1Horz">
      <w:tblPr/>
      <w:tcPr>
        <w:shd w:val="clear" w:color="auto" w:fill="49E8FF" w:themeFill="accent4" w:themeFillTint="7F"/>
      </w:tcPr>
    </w:tblStylePr>
  </w:style>
  <w:style w:type="table" w:styleId="Kleurrijkraster-accent3">
    <w:name w:val="Colorful Grid Accent 3"/>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CCCCCC" w:themeFill="accent3" w:themeFillTint="33"/>
    </w:tcPr>
    <w:tblStylePr w:type="firstRow">
      <w:rPr>
        <w:b/>
        <w:bCs/>
      </w:rPr>
      <w:tblPr/>
      <w:tcPr>
        <w:shd w:val="clear" w:color="auto" w:fill="999999" w:themeFill="accent3" w:themeFillTint="66"/>
      </w:tcPr>
    </w:tblStylePr>
    <w:tblStylePr w:type="lastRow">
      <w:rPr>
        <w:b/>
        <w:bCs/>
        <w:color w:val="000000" w:themeColor="text1"/>
      </w:rPr>
      <w:tblPr/>
      <w:tcPr>
        <w:shd w:val="clear" w:color="auto" w:fill="999999" w:themeFill="accent3" w:themeFillTint="66"/>
      </w:tcPr>
    </w:tblStylePr>
    <w:tblStylePr w:type="firstCol">
      <w:rPr>
        <w:color w:val="FFFFFF" w:themeColor="background1"/>
      </w:rPr>
      <w:tblPr/>
      <w:tcPr>
        <w:shd w:val="clear" w:color="auto" w:fill="000000" w:themeFill="accent3" w:themeFillShade="BF"/>
      </w:tcPr>
    </w:tblStylePr>
    <w:tblStylePr w:type="lastCol">
      <w:rPr>
        <w:color w:val="FFFFFF" w:themeColor="background1"/>
      </w:rPr>
      <w:tblPr/>
      <w:tcPr>
        <w:shd w:val="clear" w:color="auto" w:fill="000000" w:themeFill="accent3" w:themeFillShade="BF"/>
      </w:tcPr>
    </w:tblStylePr>
    <w:tblStylePr w:type="band1Vert">
      <w:tblPr/>
      <w:tcPr>
        <w:shd w:val="clear" w:color="auto" w:fill="808080" w:themeFill="accent3" w:themeFillTint="7F"/>
      </w:tcPr>
    </w:tblStylePr>
    <w:tblStylePr w:type="band1Horz">
      <w:tblPr/>
      <w:tcPr>
        <w:shd w:val="clear" w:color="auto" w:fill="808080" w:themeFill="accent3" w:themeFillTint="7F"/>
      </w:tcPr>
    </w:tblStylePr>
  </w:style>
  <w:style w:type="table" w:styleId="Kleurrijkraster-accent2">
    <w:name w:val="Colorful Grid Accent 2"/>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DDDDDE" w:themeFill="accent2" w:themeFillTint="33"/>
    </w:tcPr>
    <w:tblStylePr w:type="firstRow">
      <w:rPr>
        <w:b/>
        <w:bCs/>
      </w:rPr>
      <w:tblPr/>
      <w:tcPr>
        <w:shd w:val="clear" w:color="auto" w:fill="BBBCBD" w:themeFill="accent2" w:themeFillTint="66"/>
      </w:tcPr>
    </w:tblStylePr>
    <w:tblStylePr w:type="lastRow">
      <w:rPr>
        <w:b/>
        <w:bCs/>
        <w:color w:val="000000" w:themeColor="text1"/>
      </w:rPr>
      <w:tblPr/>
      <w:tcPr>
        <w:shd w:val="clear" w:color="auto" w:fill="BBBCBD" w:themeFill="accent2" w:themeFillTint="66"/>
      </w:tcPr>
    </w:tblStylePr>
    <w:tblStylePr w:type="firstCol">
      <w:rPr>
        <w:color w:val="FFFFFF" w:themeColor="background1"/>
      </w:rPr>
      <w:tblPr/>
      <w:tcPr>
        <w:shd w:val="clear" w:color="auto" w:fill="424244" w:themeFill="accent2" w:themeFillShade="BF"/>
      </w:tcPr>
    </w:tblStylePr>
    <w:tblStylePr w:type="lastCol">
      <w:rPr>
        <w:color w:val="FFFFFF" w:themeColor="background1"/>
      </w:rPr>
      <w:tblPr/>
      <w:tcPr>
        <w:shd w:val="clear" w:color="auto" w:fill="424244" w:themeFill="accent2" w:themeFillShade="BF"/>
      </w:tcPr>
    </w:tblStylePr>
    <w:tblStylePr w:type="band1Vert">
      <w:tblPr/>
      <w:tcPr>
        <w:shd w:val="clear" w:color="auto" w:fill="ABACAE" w:themeFill="accent2" w:themeFillTint="7F"/>
      </w:tcPr>
    </w:tblStylePr>
    <w:tblStylePr w:type="band1Horz">
      <w:tblPr/>
      <w:tcPr>
        <w:shd w:val="clear" w:color="auto" w:fill="ABACAE" w:themeFill="accent2" w:themeFillTint="7F"/>
      </w:tcPr>
    </w:tblStylePr>
  </w:style>
  <w:style w:type="table" w:styleId="Kleurrijkraster-accent1">
    <w:name w:val="Colorful Grid Accent 1"/>
    <w:basedOn w:val="Standaardtabel"/>
    <w:uiPriority w:val="73"/>
    <w:semiHidden/>
    <w:rsid w:val="00E07762"/>
    <w:pPr>
      <w:spacing w:line="240" w:lineRule="auto"/>
    </w:pPr>
    <w:tblPr>
      <w:tblStyleRowBandSize w:val="1"/>
      <w:tblStyleColBandSize w:val="1"/>
      <w:tblBorders>
        <w:insideH w:val="single" w:sz="4" w:space="0" w:color="FFFFFF" w:themeColor="background1"/>
      </w:tblBorders>
    </w:tblPr>
    <w:tcPr>
      <w:shd w:val="clear" w:color="auto" w:fill="FDE5D2" w:themeFill="accent1" w:themeFillTint="33"/>
    </w:tcPr>
    <w:tblStylePr w:type="firstRow">
      <w:rPr>
        <w:b/>
        <w:bCs/>
      </w:rPr>
      <w:tblPr/>
      <w:tcPr>
        <w:shd w:val="clear" w:color="auto" w:fill="FBCCA5" w:themeFill="accent1" w:themeFillTint="66"/>
      </w:tcPr>
    </w:tblStylePr>
    <w:tblStylePr w:type="lastRow">
      <w:rPr>
        <w:b/>
        <w:bCs/>
        <w:color w:val="000000" w:themeColor="text1"/>
      </w:rPr>
      <w:tblPr/>
      <w:tcPr>
        <w:shd w:val="clear" w:color="auto" w:fill="FBCCA5" w:themeFill="accent1" w:themeFillTint="66"/>
      </w:tcPr>
    </w:tblStylePr>
    <w:tblStylePr w:type="firstCol">
      <w:rPr>
        <w:color w:val="FFFFFF" w:themeColor="background1"/>
      </w:rPr>
      <w:tblPr/>
      <w:tcPr>
        <w:shd w:val="clear" w:color="auto" w:fill="C65F09" w:themeFill="accent1" w:themeFillShade="BF"/>
      </w:tcPr>
    </w:tblStylePr>
    <w:tblStylePr w:type="lastCol">
      <w:rPr>
        <w:color w:val="FFFFFF" w:themeColor="background1"/>
      </w:rPr>
      <w:tblPr/>
      <w:tcPr>
        <w:shd w:val="clear" w:color="auto" w:fill="C65F09" w:themeFill="accent1" w:themeFillShade="BF"/>
      </w:tcPr>
    </w:tblStylePr>
    <w:tblStylePr w:type="band1Vert">
      <w:tblPr/>
      <w:tcPr>
        <w:shd w:val="clear" w:color="auto" w:fill="FAC08F" w:themeFill="accent1" w:themeFillTint="7F"/>
      </w:tcPr>
    </w:tblStylePr>
    <w:tblStylePr w:type="band1Horz">
      <w:tblPr/>
      <w:tcPr>
        <w:shd w:val="clear" w:color="auto" w:fill="FAC08F" w:themeFill="accent1" w:themeFillTint="7F"/>
      </w:tcPr>
    </w:tblStylePr>
  </w:style>
  <w:style w:type="table" w:styleId="Gemiddeldelijst2-accent6">
    <w:name w:val="Medium List 2 Accent 6"/>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tblBorders>
    </w:tblPr>
    <w:tblStylePr w:type="firstRow">
      <w:rPr>
        <w:sz w:val="24"/>
        <w:szCs w:val="24"/>
      </w:rPr>
      <w:tblPr/>
      <w:tcPr>
        <w:tcBorders>
          <w:top w:val="nil"/>
          <w:left w:val="nil"/>
          <w:bottom w:val="single" w:sz="24" w:space="0" w:color="E1E1E1" w:themeColor="accent6"/>
          <w:right w:val="nil"/>
          <w:insideH w:val="nil"/>
          <w:insideV w:val="nil"/>
        </w:tcBorders>
        <w:shd w:val="clear" w:color="auto" w:fill="FFFFFF" w:themeFill="background1"/>
      </w:tcPr>
    </w:tblStylePr>
    <w:tblStylePr w:type="lastRow">
      <w:tblPr/>
      <w:tcPr>
        <w:tcBorders>
          <w:top w:val="single" w:sz="8" w:space="0" w:color="E1E1E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E1E1" w:themeColor="accent6"/>
          <w:insideH w:val="nil"/>
          <w:insideV w:val="nil"/>
        </w:tcBorders>
        <w:shd w:val="clear" w:color="auto" w:fill="FFFFFF" w:themeFill="background1"/>
      </w:tcPr>
    </w:tblStylePr>
    <w:tblStylePr w:type="lastCol">
      <w:tblPr/>
      <w:tcPr>
        <w:tcBorders>
          <w:top w:val="nil"/>
          <w:left w:val="single" w:sz="8" w:space="0" w:color="E1E1E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F7F7" w:themeFill="accent6" w:themeFillTint="3F"/>
      </w:tcPr>
    </w:tblStylePr>
    <w:tblStylePr w:type="band1Horz">
      <w:tblPr/>
      <w:tcPr>
        <w:tcBorders>
          <w:top w:val="nil"/>
          <w:bottom w:val="nil"/>
          <w:insideH w:val="nil"/>
          <w:insideV w:val="nil"/>
        </w:tcBorders>
        <w:shd w:val="clear" w:color="auto" w:fill="F7F7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tblBorders>
    </w:tblPr>
    <w:tblStylePr w:type="firstRow">
      <w:rPr>
        <w:sz w:val="24"/>
        <w:szCs w:val="24"/>
      </w:rPr>
      <w:tblPr/>
      <w:tcPr>
        <w:tcBorders>
          <w:top w:val="nil"/>
          <w:left w:val="nil"/>
          <w:bottom w:val="single" w:sz="24" w:space="0" w:color="3DA4BF" w:themeColor="accent5"/>
          <w:right w:val="nil"/>
          <w:insideH w:val="nil"/>
          <w:insideV w:val="nil"/>
        </w:tcBorders>
        <w:shd w:val="clear" w:color="auto" w:fill="FFFFFF" w:themeFill="background1"/>
      </w:tcPr>
    </w:tblStylePr>
    <w:tblStylePr w:type="lastRow">
      <w:tblPr/>
      <w:tcPr>
        <w:tcBorders>
          <w:top w:val="single" w:sz="8" w:space="0" w:color="3DA4B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A4BF" w:themeColor="accent5"/>
          <w:insideH w:val="nil"/>
          <w:insideV w:val="nil"/>
        </w:tcBorders>
        <w:shd w:val="clear" w:color="auto" w:fill="FFFFFF" w:themeFill="background1"/>
      </w:tcPr>
    </w:tblStylePr>
    <w:tblStylePr w:type="lastCol">
      <w:tblPr/>
      <w:tcPr>
        <w:tcBorders>
          <w:top w:val="nil"/>
          <w:left w:val="single" w:sz="8" w:space="0" w:color="3DA4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8EF" w:themeFill="accent5" w:themeFillTint="3F"/>
      </w:tcPr>
    </w:tblStylePr>
    <w:tblStylePr w:type="band1Horz">
      <w:tblPr/>
      <w:tcPr>
        <w:tcBorders>
          <w:top w:val="nil"/>
          <w:bottom w:val="nil"/>
          <w:insideH w:val="nil"/>
          <w:insideV w:val="nil"/>
        </w:tcBorders>
        <w:shd w:val="clear" w:color="auto" w:fill="CEE8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tblBorders>
    </w:tblPr>
    <w:tblStylePr w:type="firstRow">
      <w:rPr>
        <w:sz w:val="24"/>
        <w:szCs w:val="24"/>
      </w:rPr>
      <w:tblPr/>
      <w:tcPr>
        <w:tcBorders>
          <w:top w:val="nil"/>
          <w:left w:val="nil"/>
          <w:bottom w:val="single" w:sz="24" w:space="0" w:color="007F91" w:themeColor="accent4"/>
          <w:right w:val="nil"/>
          <w:insideH w:val="nil"/>
          <w:insideV w:val="nil"/>
        </w:tcBorders>
        <w:shd w:val="clear" w:color="auto" w:fill="FFFFFF" w:themeFill="background1"/>
      </w:tcPr>
    </w:tblStylePr>
    <w:tblStylePr w:type="lastRow">
      <w:tblPr/>
      <w:tcPr>
        <w:tcBorders>
          <w:top w:val="single" w:sz="8" w:space="0" w:color="007F9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91" w:themeColor="accent4"/>
          <w:insideH w:val="nil"/>
          <w:insideV w:val="nil"/>
        </w:tcBorders>
        <w:shd w:val="clear" w:color="auto" w:fill="FFFFFF" w:themeFill="background1"/>
      </w:tcPr>
    </w:tblStylePr>
    <w:tblStylePr w:type="lastCol">
      <w:tblPr/>
      <w:tcPr>
        <w:tcBorders>
          <w:top w:val="nil"/>
          <w:left w:val="single" w:sz="8" w:space="0" w:color="007F9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3FF" w:themeFill="accent4" w:themeFillTint="3F"/>
      </w:tcPr>
    </w:tblStylePr>
    <w:tblStylePr w:type="band1Horz">
      <w:tblPr/>
      <w:tcPr>
        <w:tcBorders>
          <w:top w:val="nil"/>
          <w:bottom w:val="nil"/>
          <w:insideH w:val="nil"/>
          <w:insideV w:val="nil"/>
        </w:tcBorders>
        <w:shd w:val="clear" w:color="auto" w:fill="A4F3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tblBorders>
    </w:tblPr>
    <w:tblStylePr w:type="firstRow">
      <w:rPr>
        <w:sz w:val="24"/>
        <w:szCs w:val="24"/>
      </w:rPr>
      <w:tblPr/>
      <w:tcPr>
        <w:tcBorders>
          <w:top w:val="nil"/>
          <w:left w:val="nil"/>
          <w:bottom w:val="single" w:sz="24" w:space="0" w:color="000000" w:themeColor="accent3"/>
          <w:right w:val="nil"/>
          <w:insideH w:val="nil"/>
          <w:insideV w:val="nil"/>
        </w:tcBorders>
        <w:shd w:val="clear" w:color="auto" w:fill="FFFFFF" w:themeFill="background1"/>
      </w:tcPr>
    </w:tblStylePr>
    <w:tblStylePr w:type="lastRow">
      <w:tblPr/>
      <w:tcPr>
        <w:tcBorders>
          <w:top w:val="single" w:sz="8" w:space="0" w:color="0000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3"/>
          <w:insideH w:val="nil"/>
          <w:insideV w:val="nil"/>
        </w:tcBorders>
        <w:shd w:val="clear" w:color="auto" w:fill="FFFFFF" w:themeFill="background1"/>
      </w:tcPr>
    </w:tblStylePr>
    <w:tblStylePr w:type="lastCol">
      <w:tblPr/>
      <w:tcPr>
        <w:tcBorders>
          <w:top w:val="nil"/>
          <w:left w:val="single" w:sz="8" w:space="0" w:color="0000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top w:val="nil"/>
          <w:bottom w:val="nil"/>
          <w:insideH w:val="nil"/>
          <w:insideV w:val="nil"/>
        </w:tcBorders>
        <w:shd w:val="clear" w:color="auto" w:fill="C0C0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tblBorders>
    </w:tblPr>
    <w:tblStylePr w:type="firstRow">
      <w:rPr>
        <w:sz w:val="24"/>
        <w:szCs w:val="24"/>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tblPr/>
      <w:tcPr>
        <w:tcBorders>
          <w:top w:val="single" w:sz="8" w:space="0" w:color="58595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595B" w:themeColor="accent2"/>
          <w:insideH w:val="nil"/>
          <w:insideV w:val="nil"/>
        </w:tcBorders>
        <w:shd w:val="clear" w:color="auto" w:fill="FFFFFF" w:themeFill="background1"/>
      </w:tcPr>
    </w:tblStylePr>
    <w:tblStylePr w:type="lastCol">
      <w:tblPr/>
      <w:tcPr>
        <w:tcBorders>
          <w:top w:val="nil"/>
          <w:left w:val="single" w:sz="8" w:space="0" w:color="58595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6" w:themeFill="accent2" w:themeFillTint="3F"/>
      </w:tcPr>
    </w:tblStylePr>
    <w:tblStylePr w:type="band1Horz">
      <w:tblPr/>
      <w:tcPr>
        <w:tcBorders>
          <w:top w:val="nil"/>
          <w:bottom w:val="nil"/>
          <w:insideH w:val="nil"/>
          <w:insideV w:val="nil"/>
        </w:tcBorders>
        <w:shd w:val="clear" w:color="auto" w:fill="D5D5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tblBorders>
    </w:tblPr>
    <w:tblStylePr w:type="firstRow">
      <w:rPr>
        <w:sz w:val="24"/>
        <w:szCs w:val="24"/>
      </w:rPr>
      <w:tblPr/>
      <w:tcPr>
        <w:tcBorders>
          <w:top w:val="nil"/>
          <w:left w:val="nil"/>
          <w:bottom w:val="single" w:sz="24" w:space="0" w:color="F58220" w:themeColor="accent1"/>
          <w:right w:val="nil"/>
          <w:insideH w:val="nil"/>
          <w:insideV w:val="nil"/>
        </w:tcBorders>
        <w:shd w:val="clear" w:color="auto" w:fill="FFFFFF" w:themeFill="background1"/>
      </w:tcPr>
    </w:tblStylePr>
    <w:tblStylePr w:type="lastRow">
      <w:tblPr/>
      <w:tcPr>
        <w:tcBorders>
          <w:top w:val="single" w:sz="8" w:space="0" w:color="F5822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8220" w:themeColor="accent1"/>
          <w:insideH w:val="nil"/>
          <w:insideV w:val="nil"/>
        </w:tcBorders>
        <w:shd w:val="clear" w:color="auto" w:fill="FFFFFF" w:themeFill="background1"/>
      </w:tcPr>
    </w:tblStylePr>
    <w:tblStylePr w:type="lastCol">
      <w:tblPr/>
      <w:tcPr>
        <w:tcBorders>
          <w:top w:val="nil"/>
          <w:left w:val="single" w:sz="8" w:space="0" w:color="F5822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top w:val="nil"/>
          <w:bottom w:val="nil"/>
          <w:insideH w:val="nil"/>
          <w:insideV w:val="nil"/>
        </w:tcBorders>
        <w:shd w:val="clear" w:color="auto" w:fill="FCDFC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accent6">
    <w:name w:val="Medium List 1 Accent 6"/>
    <w:basedOn w:val="Standaardtabel"/>
    <w:uiPriority w:val="65"/>
    <w:semiHidden/>
    <w:rsid w:val="00E07762"/>
    <w:pPr>
      <w:spacing w:line="240" w:lineRule="auto"/>
    </w:pPr>
    <w:tblPr>
      <w:tblStyleRowBandSize w:val="1"/>
      <w:tblStyleColBandSize w:val="1"/>
      <w:tblBorders>
        <w:top w:val="single" w:sz="8" w:space="0" w:color="E1E1E1" w:themeColor="accent6"/>
        <w:bottom w:val="single" w:sz="8" w:space="0" w:color="E1E1E1" w:themeColor="accent6"/>
      </w:tblBorders>
    </w:tblPr>
    <w:tblStylePr w:type="firstRow">
      <w:rPr>
        <w:rFonts w:asciiTheme="majorHAnsi" w:eastAsiaTheme="majorEastAsia" w:hAnsiTheme="majorHAnsi" w:cstheme="majorBidi"/>
      </w:rPr>
      <w:tblPr/>
      <w:tcPr>
        <w:tcBorders>
          <w:top w:val="nil"/>
          <w:bottom w:val="single" w:sz="8" w:space="0" w:color="E1E1E1" w:themeColor="accent6"/>
        </w:tcBorders>
      </w:tcPr>
    </w:tblStylePr>
    <w:tblStylePr w:type="lastRow">
      <w:rPr>
        <w:b/>
        <w:bCs/>
        <w:color w:val="000000" w:themeColor="text2"/>
      </w:rPr>
      <w:tblPr/>
      <w:tcPr>
        <w:tcBorders>
          <w:top w:val="single" w:sz="8" w:space="0" w:color="E1E1E1" w:themeColor="accent6"/>
          <w:bottom w:val="single" w:sz="8" w:space="0" w:color="E1E1E1" w:themeColor="accent6"/>
        </w:tcBorders>
      </w:tcPr>
    </w:tblStylePr>
    <w:tblStylePr w:type="firstCol">
      <w:rPr>
        <w:b/>
        <w:bCs/>
      </w:rPr>
    </w:tblStylePr>
    <w:tblStylePr w:type="lastCol">
      <w:rPr>
        <w:b/>
        <w:bCs/>
      </w:rPr>
      <w:tblPr/>
      <w:tcPr>
        <w:tcBorders>
          <w:top w:val="single" w:sz="8" w:space="0" w:color="E1E1E1" w:themeColor="accent6"/>
          <w:bottom w:val="single" w:sz="8" w:space="0" w:color="E1E1E1" w:themeColor="accent6"/>
        </w:tcBorders>
      </w:tcPr>
    </w:tblStylePr>
    <w:tblStylePr w:type="band1Vert">
      <w:tblPr/>
      <w:tcPr>
        <w:shd w:val="clear" w:color="auto" w:fill="F7F7F7" w:themeFill="accent6" w:themeFillTint="3F"/>
      </w:tcPr>
    </w:tblStylePr>
    <w:tblStylePr w:type="band1Horz">
      <w:tblPr/>
      <w:tcPr>
        <w:shd w:val="clear" w:color="auto" w:fill="F7F7F7" w:themeFill="accent6" w:themeFillTint="3F"/>
      </w:tcPr>
    </w:tblStylePr>
  </w:style>
  <w:style w:type="table" w:styleId="Gemiddeldelijst1-accent5">
    <w:name w:val="Medium List 1 Accent 5"/>
    <w:basedOn w:val="Standaardtabel"/>
    <w:uiPriority w:val="65"/>
    <w:semiHidden/>
    <w:rsid w:val="00E07762"/>
    <w:pPr>
      <w:spacing w:line="240" w:lineRule="auto"/>
    </w:pPr>
    <w:tblPr>
      <w:tblStyleRowBandSize w:val="1"/>
      <w:tblStyleColBandSize w:val="1"/>
      <w:tblBorders>
        <w:top w:val="single" w:sz="8" w:space="0" w:color="3DA4BF" w:themeColor="accent5"/>
        <w:bottom w:val="single" w:sz="8" w:space="0" w:color="3DA4BF" w:themeColor="accent5"/>
      </w:tblBorders>
    </w:tblPr>
    <w:tblStylePr w:type="firstRow">
      <w:rPr>
        <w:rFonts w:asciiTheme="majorHAnsi" w:eastAsiaTheme="majorEastAsia" w:hAnsiTheme="majorHAnsi" w:cstheme="majorBidi"/>
      </w:rPr>
      <w:tblPr/>
      <w:tcPr>
        <w:tcBorders>
          <w:top w:val="nil"/>
          <w:bottom w:val="single" w:sz="8" w:space="0" w:color="3DA4BF" w:themeColor="accent5"/>
        </w:tcBorders>
      </w:tcPr>
    </w:tblStylePr>
    <w:tblStylePr w:type="lastRow">
      <w:rPr>
        <w:b/>
        <w:bCs/>
        <w:color w:val="000000" w:themeColor="text2"/>
      </w:rPr>
      <w:tblPr/>
      <w:tcPr>
        <w:tcBorders>
          <w:top w:val="single" w:sz="8" w:space="0" w:color="3DA4BF" w:themeColor="accent5"/>
          <w:bottom w:val="single" w:sz="8" w:space="0" w:color="3DA4BF" w:themeColor="accent5"/>
        </w:tcBorders>
      </w:tcPr>
    </w:tblStylePr>
    <w:tblStylePr w:type="firstCol">
      <w:rPr>
        <w:b/>
        <w:bCs/>
      </w:rPr>
    </w:tblStylePr>
    <w:tblStylePr w:type="lastCol">
      <w:rPr>
        <w:b/>
        <w:bCs/>
      </w:rPr>
      <w:tblPr/>
      <w:tcPr>
        <w:tcBorders>
          <w:top w:val="single" w:sz="8" w:space="0" w:color="3DA4BF" w:themeColor="accent5"/>
          <w:bottom w:val="single" w:sz="8" w:space="0" w:color="3DA4BF" w:themeColor="accent5"/>
        </w:tcBorders>
      </w:tcPr>
    </w:tblStylePr>
    <w:tblStylePr w:type="band1Vert">
      <w:tblPr/>
      <w:tcPr>
        <w:shd w:val="clear" w:color="auto" w:fill="CEE8EF" w:themeFill="accent5" w:themeFillTint="3F"/>
      </w:tcPr>
    </w:tblStylePr>
    <w:tblStylePr w:type="band1Horz">
      <w:tblPr/>
      <w:tcPr>
        <w:shd w:val="clear" w:color="auto" w:fill="CEE8EF" w:themeFill="accent5" w:themeFillTint="3F"/>
      </w:tcPr>
    </w:tblStylePr>
  </w:style>
  <w:style w:type="table" w:styleId="Gemiddeldelijst1-accent4">
    <w:name w:val="Medium List 1 Accent 4"/>
    <w:basedOn w:val="Standaardtabel"/>
    <w:uiPriority w:val="65"/>
    <w:semiHidden/>
    <w:rsid w:val="00E07762"/>
    <w:pPr>
      <w:spacing w:line="240" w:lineRule="auto"/>
    </w:pPr>
    <w:tblPr>
      <w:tblStyleRowBandSize w:val="1"/>
      <w:tblStyleColBandSize w:val="1"/>
      <w:tblBorders>
        <w:top w:val="single" w:sz="8" w:space="0" w:color="007F91" w:themeColor="accent4"/>
        <w:bottom w:val="single" w:sz="8" w:space="0" w:color="007F91" w:themeColor="accent4"/>
      </w:tblBorders>
    </w:tblPr>
    <w:tblStylePr w:type="firstRow">
      <w:rPr>
        <w:rFonts w:asciiTheme="majorHAnsi" w:eastAsiaTheme="majorEastAsia" w:hAnsiTheme="majorHAnsi" w:cstheme="majorBidi"/>
      </w:rPr>
      <w:tblPr/>
      <w:tcPr>
        <w:tcBorders>
          <w:top w:val="nil"/>
          <w:bottom w:val="single" w:sz="8" w:space="0" w:color="007F91" w:themeColor="accent4"/>
        </w:tcBorders>
      </w:tcPr>
    </w:tblStylePr>
    <w:tblStylePr w:type="lastRow">
      <w:rPr>
        <w:b/>
        <w:bCs/>
        <w:color w:val="000000" w:themeColor="text2"/>
      </w:rPr>
      <w:tblPr/>
      <w:tcPr>
        <w:tcBorders>
          <w:top w:val="single" w:sz="8" w:space="0" w:color="007F91" w:themeColor="accent4"/>
          <w:bottom w:val="single" w:sz="8" w:space="0" w:color="007F91" w:themeColor="accent4"/>
        </w:tcBorders>
      </w:tcPr>
    </w:tblStylePr>
    <w:tblStylePr w:type="firstCol">
      <w:rPr>
        <w:b/>
        <w:bCs/>
      </w:rPr>
    </w:tblStylePr>
    <w:tblStylePr w:type="lastCol">
      <w:rPr>
        <w:b/>
        <w:bCs/>
      </w:rPr>
      <w:tblPr/>
      <w:tcPr>
        <w:tcBorders>
          <w:top w:val="single" w:sz="8" w:space="0" w:color="007F91" w:themeColor="accent4"/>
          <w:bottom w:val="single" w:sz="8" w:space="0" w:color="007F91" w:themeColor="accent4"/>
        </w:tcBorders>
      </w:tcPr>
    </w:tblStylePr>
    <w:tblStylePr w:type="band1Vert">
      <w:tblPr/>
      <w:tcPr>
        <w:shd w:val="clear" w:color="auto" w:fill="A4F3FF" w:themeFill="accent4" w:themeFillTint="3F"/>
      </w:tcPr>
    </w:tblStylePr>
    <w:tblStylePr w:type="band1Horz">
      <w:tblPr/>
      <w:tcPr>
        <w:shd w:val="clear" w:color="auto" w:fill="A4F3FF" w:themeFill="accent4" w:themeFillTint="3F"/>
      </w:tcPr>
    </w:tblStylePr>
  </w:style>
  <w:style w:type="table" w:styleId="Gemiddeldelijst1-accent3">
    <w:name w:val="Medium List 1 Accent 3"/>
    <w:basedOn w:val="Standaardtabel"/>
    <w:uiPriority w:val="65"/>
    <w:semiHidden/>
    <w:rsid w:val="00E07762"/>
    <w:pPr>
      <w:spacing w:line="240" w:lineRule="auto"/>
    </w:pPr>
    <w:tblPr>
      <w:tblStyleRowBandSize w:val="1"/>
      <w:tblStyleColBandSize w:val="1"/>
      <w:tblBorders>
        <w:top w:val="single" w:sz="8" w:space="0" w:color="000000" w:themeColor="accent3"/>
        <w:bottom w:val="single" w:sz="8" w:space="0" w:color="000000" w:themeColor="accent3"/>
      </w:tblBorders>
    </w:tblPr>
    <w:tblStylePr w:type="firstRow">
      <w:rPr>
        <w:rFonts w:asciiTheme="majorHAnsi" w:eastAsiaTheme="majorEastAsia" w:hAnsiTheme="majorHAnsi" w:cstheme="majorBidi"/>
      </w:rPr>
      <w:tblPr/>
      <w:tcPr>
        <w:tcBorders>
          <w:top w:val="nil"/>
          <w:bottom w:val="single" w:sz="8" w:space="0" w:color="000000" w:themeColor="accent3"/>
        </w:tcBorders>
      </w:tcPr>
    </w:tblStylePr>
    <w:tblStylePr w:type="lastRow">
      <w:rPr>
        <w:b/>
        <w:bCs/>
        <w:color w:val="000000" w:themeColor="text2"/>
      </w:rPr>
      <w:tblPr/>
      <w:tcPr>
        <w:tcBorders>
          <w:top w:val="single" w:sz="8" w:space="0" w:color="000000" w:themeColor="accent3"/>
          <w:bottom w:val="single" w:sz="8" w:space="0" w:color="000000" w:themeColor="accent3"/>
        </w:tcBorders>
      </w:tcPr>
    </w:tblStylePr>
    <w:tblStylePr w:type="firstCol">
      <w:rPr>
        <w:b/>
        <w:bCs/>
      </w:rPr>
    </w:tblStylePr>
    <w:tblStylePr w:type="lastCol">
      <w:rPr>
        <w:b/>
        <w:bCs/>
      </w:rPr>
      <w:tblPr/>
      <w:tcPr>
        <w:tcBorders>
          <w:top w:val="single" w:sz="8" w:space="0" w:color="000000" w:themeColor="accent3"/>
          <w:bottom w:val="single" w:sz="8" w:space="0" w:color="000000" w:themeColor="accent3"/>
        </w:tcBorders>
      </w:tcPr>
    </w:tblStylePr>
    <w:tblStylePr w:type="band1Vert">
      <w:tblPr/>
      <w:tcPr>
        <w:shd w:val="clear" w:color="auto" w:fill="C0C0C0" w:themeFill="accent3" w:themeFillTint="3F"/>
      </w:tcPr>
    </w:tblStylePr>
    <w:tblStylePr w:type="band1Horz">
      <w:tblPr/>
      <w:tcPr>
        <w:shd w:val="clear" w:color="auto" w:fill="C0C0C0" w:themeFill="accent3" w:themeFillTint="3F"/>
      </w:tcPr>
    </w:tblStylePr>
  </w:style>
  <w:style w:type="table" w:styleId="Gemiddeldelijst1-accent2">
    <w:name w:val="Medium List 1 Accent 2"/>
    <w:basedOn w:val="Standaardtabel"/>
    <w:uiPriority w:val="65"/>
    <w:semiHidden/>
    <w:rsid w:val="00E07762"/>
    <w:pPr>
      <w:spacing w:line="240" w:lineRule="auto"/>
    </w:pPr>
    <w:tblPr>
      <w:tblStyleRowBandSize w:val="1"/>
      <w:tblStyleColBandSize w:val="1"/>
      <w:tblBorders>
        <w:top w:val="single" w:sz="8" w:space="0" w:color="58595B" w:themeColor="accent2"/>
        <w:bottom w:val="single" w:sz="8" w:space="0" w:color="58595B" w:themeColor="accent2"/>
      </w:tblBorders>
    </w:tblPr>
    <w:tblStylePr w:type="firstRow">
      <w:rPr>
        <w:rFonts w:asciiTheme="majorHAnsi" w:eastAsiaTheme="majorEastAsia" w:hAnsiTheme="majorHAnsi" w:cstheme="majorBidi"/>
      </w:rPr>
      <w:tblPr/>
      <w:tcPr>
        <w:tcBorders>
          <w:top w:val="nil"/>
          <w:bottom w:val="single" w:sz="8" w:space="0" w:color="58595B" w:themeColor="accent2"/>
        </w:tcBorders>
      </w:tcPr>
    </w:tblStylePr>
    <w:tblStylePr w:type="lastRow">
      <w:rPr>
        <w:b/>
        <w:bCs/>
        <w:color w:val="000000" w:themeColor="text2"/>
      </w:rPr>
      <w:tblPr/>
      <w:tcPr>
        <w:tcBorders>
          <w:top w:val="single" w:sz="8" w:space="0" w:color="58595B" w:themeColor="accent2"/>
          <w:bottom w:val="single" w:sz="8" w:space="0" w:color="58595B" w:themeColor="accent2"/>
        </w:tcBorders>
      </w:tcPr>
    </w:tblStylePr>
    <w:tblStylePr w:type="firstCol">
      <w:rPr>
        <w:b/>
        <w:bCs/>
      </w:rPr>
    </w:tblStylePr>
    <w:tblStylePr w:type="lastCol">
      <w:rPr>
        <w:b/>
        <w:bCs/>
      </w:rPr>
      <w:tblPr/>
      <w:tcPr>
        <w:tcBorders>
          <w:top w:val="single" w:sz="8" w:space="0" w:color="58595B" w:themeColor="accent2"/>
          <w:bottom w:val="single" w:sz="8" w:space="0" w:color="58595B" w:themeColor="accent2"/>
        </w:tcBorders>
      </w:tcPr>
    </w:tblStylePr>
    <w:tblStylePr w:type="band1Vert">
      <w:tblPr/>
      <w:tcPr>
        <w:shd w:val="clear" w:color="auto" w:fill="D5D5D6" w:themeFill="accent2" w:themeFillTint="3F"/>
      </w:tcPr>
    </w:tblStylePr>
    <w:tblStylePr w:type="band1Horz">
      <w:tblPr/>
      <w:tcPr>
        <w:shd w:val="clear" w:color="auto" w:fill="D5D5D6" w:themeFill="accent2" w:themeFillTint="3F"/>
      </w:tcPr>
    </w:tblStylePr>
  </w:style>
  <w:style w:type="table" w:styleId="Gemiddeldearcering2-accent6">
    <w:name w:val="Medium Shading 2 Accent 6"/>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E1E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E1E1" w:themeFill="accent6"/>
      </w:tcPr>
    </w:tblStylePr>
    <w:tblStylePr w:type="lastCol">
      <w:rPr>
        <w:b/>
        <w:bCs/>
        <w:color w:val="FFFFFF" w:themeColor="background1"/>
      </w:rPr>
      <w:tblPr/>
      <w:tcPr>
        <w:tcBorders>
          <w:left w:val="nil"/>
          <w:right w:val="nil"/>
          <w:insideH w:val="nil"/>
          <w:insideV w:val="nil"/>
        </w:tcBorders>
        <w:shd w:val="clear" w:color="auto" w:fill="E1E1E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A4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DA4BF" w:themeFill="accent5"/>
      </w:tcPr>
    </w:tblStylePr>
    <w:tblStylePr w:type="lastCol">
      <w:rPr>
        <w:b/>
        <w:bCs/>
        <w:color w:val="FFFFFF" w:themeColor="background1"/>
      </w:rPr>
      <w:tblPr/>
      <w:tcPr>
        <w:tcBorders>
          <w:left w:val="nil"/>
          <w:right w:val="nil"/>
          <w:insideH w:val="nil"/>
          <w:insideV w:val="nil"/>
        </w:tcBorders>
        <w:shd w:val="clear" w:color="auto" w:fill="3DA4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9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F91" w:themeFill="accent4"/>
      </w:tcPr>
    </w:tblStylePr>
    <w:tblStylePr w:type="lastCol">
      <w:rPr>
        <w:b/>
        <w:bCs/>
        <w:color w:val="FFFFFF" w:themeColor="background1"/>
      </w:rPr>
      <w:tblPr/>
      <w:tcPr>
        <w:tcBorders>
          <w:left w:val="nil"/>
          <w:right w:val="nil"/>
          <w:insideH w:val="nil"/>
          <w:insideV w:val="nil"/>
        </w:tcBorders>
        <w:shd w:val="clear" w:color="auto" w:fill="007F9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3"/>
      </w:tcPr>
    </w:tblStylePr>
    <w:tblStylePr w:type="lastCol">
      <w:rPr>
        <w:b/>
        <w:bCs/>
        <w:color w:val="FFFFFF" w:themeColor="background1"/>
      </w:rPr>
      <w:tblPr/>
      <w:tcPr>
        <w:tcBorders>
          <w:left w:val="nil"/>
          <w:right w:val="nil"/>
          <w:insideH w:val="nil"/>
          <w:insideV w:val="nil"/>
        </w:tcBorders>
        <w:shd w:val="clear" w:color="auto" w:fill="0000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595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595B" w:themeFill="accent2"/>
      </w:tcPr>
    </w:tblStylePr>
    <w:tblStylePr w:type="lastCol">
      <w:rPr>
        <w:b/>
        <w:bCs/>
        <w:color w:val="FFFFFF" w:themeColor="background1"/>
      </w:rPr>
      <w:tblPr/>
      <w:tcPr>
        <w:tcBorders>
          <w:left w:val="nil"/>
          <w:right w:val="nil"/>
          <w:insideH w:val="nil"/>
          <w:insideV w:val="nil"/>
        </w:tcBorders>
        <w:shd w:val="clear" w:color="auto" w:fill="58595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6">
    <w:name w:val="Medium Shading 1 Accent 6"/>
    <w:basedOn w:val="Standaardtabel"/>
    <w:uiPriority w:val="63"/>
    <w:semiHidden/>
    <w:rsid w:val="00E07762"/>
    <w:pPr>
      <w:spacing w:line="240" w:lineRule="auto"/>
    </w:pPr>
    <w:tblPr>
      <w:tblStyleRowBandSize w:val="1"/>
      <w:tblStyleColBandSize w:val="1"/>
      <w:tblBorders>
        <w:top w:val="single" w:sz="8"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single" w:sz="8" w:space="0" w:color="E8E8E8" w:themeColor="accent6" w:themeTint="BF"/>
      </w:tblBorders>
    </w:tblPr>
    <w:tblStylePr w:type="firstRow">
      <w:pPr>
        <w:spacing w:before="0" w:after="0" w:line="240" w:lineRule="auto"/>
      </w:pPr>
      <w:rPr>
        <w:b/>
        <w:bCs/>
        <w:color w:val="FFFFFF" w:themeColor="background1"/>
      </w:rPr>
      <w:tblPr/>
      <w:tcPr>
        <w:tcBorders>
          <w:top w:val="single" w:sz="8"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nil"/>
          <w:insideV w:val="nil"/>
        </w:tcBorders>
        <w:shd w:val="clear" w:color="auto" w:fill="E1E1E1" w:themeFill="accent6"/>
      </w:tcPr>
    </w:tblStylePr>
    <w:tblStylePr w:type="lastRow">
      <w:pPr>
        <w:spacing w:before="0" w:after="0" w:line="240" w:lineRule="auto"/>
      </w:pPr>
      <w:rPr>
        <w:b/>
        <w:bCs/>
      </w:rPr>
      <w:tblPr/>
      <w:tcPr>
        <w:tcBorders>
          <w:top w:val="double" w:sz="6"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F7F7" w:themeFill="accent6" w:themeFillTint="3F"/>
      </w:tcPr>
    </w:tblStylePr>
    <w:tblStylePr w:type="band1Horz">
      <w:tblPr/>
      <w:tcPr>
        <w:tcBorders>
          <w:insideH w:val="nil"/>
          <w:insideV w:val="nil"/>
        </w:tcBorders>
        <w:shd w:val="clear" w:color="auto" w:fill="F7F7F7" w:themeFill="accent6"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rsid w:val="00E07762"/>
    <w:pPr>
      <w:spacing w:line="240" w:lineRule="auto"/>
    </w:pPr>
    <w:tblPr>
      <w:tblStyleRowBandSize w:val="1"/>
      <w:tblStyleColBandSize w:val="1"/>
      <w:tblBorders>
        <w:top w:val="single" w:sz="8"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single" w:sz="8" w:space="0" w:color="6CBBD0" w:themeColor="accent5" w:themeTint="BF"/>
      </w:tblBorders>
    </w:tblPr>
    <w:tblStylePr w:type="firstRow">
      <w:pPr>
        <w:spacing w:before="0" w:after="0" w:line="240" w:lineRule="auto"/>
      </w:pPr>
      <w:rPr>
        <w:b/>
        <w:bCs/>
        <w:color w:val="FFFFFF" w:themeColor="background1"/>
      </w:rPr>
      <w:tblPr/>
      <w:tcPr>
        <w:tcBorders>
          <w:top w:val="single" w:sz="8"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nil"/>
          <w:insideV w:val="nil"/>
        </w:tcBorders>
        <w:shd w:val="clear" w:color="auto" w:fill="3DA4BF" w:themeFill="accent5"/>
      </w:tcPr>
    </w:tblStylePr>
    <w:tblStylePr w:type="lastRow">
      <w:pPr>
        <w:spacing w:before="0" w:after="0" w:line="240" w:lineRule="auto"/>
      </w:pPr>
      <w:rPr>
        <w:b/>
        <w:bCs/>
      </w:rPr>
      <w:tblPr/>
      <w:tcPr>
        <w:tcBorders>
          <w:top w:val="double" w:sz="6"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nil"/>
          <w:insideV w:val="nil"/>
        </w:tcBorders>
      </w:tcPr>
    </w:tblStylePr>
    <w:tblStylePr w:type="firstCol">
      <w:rPr>
        <w:b/>
        <w:bCs/>
      </w:rPr>
    </w:tblStylePr>
    <w:tblStylePr w:type="lastCol">
      <w:rPr>
        <w:b/>
        <w:bCs/>
      </w:rPr>
    </w:tblStylePr>
    <w:tblStylePr w:type="band1Vert">
      <w:tblPr/>
      <w:tcPr>
        <w:shd w:val="clear" w:color="auto" w:fill="CEE8EF" w:themeFill="accent5" w:themeFillTint="3F"/>
      </w:tcPr>
    </w:tblStylePr>
    <w:tblStylePr w:type="band1Horz">
      <w:tblPr/>
      <w:tcPr>
        <w:tcBorders>
          <w:insideH w:val="nil"/>
          <w:insideV w:val="nil"/>
        </w:tcBorders>
        <w:shd w:val="clear" w:color="auto" w:fill="CEE8EF" w:themeFill="accent5"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rsid w:val="00E07762"/>
    <w:pPr>
      <w:spacing w:line="240" w:lineRule="auto"/>
    </w:pPr>
    <w:tblPr>
      <w:tblStyleRowBandSize w:val="1"/>
      <w:tblStyleColBandSize w:val="1"/>
      <w:tblBorders>
        <w:top w:val="single" w:sz="8"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single" w:sz="8" w:space="0" w:color="00CEEC" w:themeColor="accent4" w:themeTint="BF"/>
      </w:tblBorders>
    </w:tblPr>
    <w:tblStylePr w:type="firstRow">
      <w:pPr>
        <w:spacing w:before="0" w:after="0" w:line="240" w:lineRule="auto"/>
      </w:pPr>
      <w:rPr>
        <w:b/>
        <w:bCs/>
        <w:color w:val="FFFFFF" w:themeColor="background1"/>
      </w:rPr>
      <w:tblPr/>
      <w:tcPr>
        <w:tcBorders>
          <w:top w:val="single" w:sz="8"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nil"/>
          <w:insideV w:val="nil"/>
        </w:tcBorders>
        <w:shd w:val="clear" w:color="auto" w:fill="007F91" w:themeFill="accent4"/>
      </w:tcPr>
    </w:tblStylePr>
    <w:tblStylePr w:type="lastRow">
      <w:pPr>
        <w:spacing w:before="0" w:after="0" w:line="240" w:lineRule="auto"/>
      </w:pPr>
      <w:rPr>
        <w:b/>
        <w:bCs/>
      </w:rPr>
      <w:tblPr/>
      <w:tcPr>
        <w:tcBorders>
          <w:top w:val="double" w:sz="6"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A4F3FF" w:themeFill="accent4" w:themeFillTint="3F"/>
      </w:tcPr>
    </w:tblStylePr>
    <w:tblStylePr w:type="band1Horz">
      <w:tblPr/>
      <w:tcPr>
        <w:tcBorders>
          <w:insideH w:val="nil"/>
          <w:insideV w:val="nil"/>
        </w:tcBorders>
        <w:shd w:val="clear" w:color="auto" w:fill="A4F3FF" w:themeFill="accent4"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rsid w:val="00E07762"/>
    <w:pPr>
      <w:spacing w:line="240" w:lineRule="auto"/>
    </w:pPr>
    <w:tblPr>
      <w:tblStyleRowBandSize w:val="1"/>
      <w:tblStyleColBandSize w:val="1"/>
      <w:tbl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single" w:sz="8" w:space="0" w:color="404040" w:themeColor="accent3" w:themeTint="BF"/>
      </w:tblBorders>
    </w:tblPr>
    <w:tblStylePr w:type="firstRow">
      <w:pPr>
        <w:spacing w:before="0" w:after="0" w:line="240" w:lineRule="auto"/>
      </w:pPr>
      <w:rPr>
        <w:b/>
        <w:bCs/>
        <w:color w:val="FFFFFF" w:themeColor="background1"/>
      </w:rPr>
      <w:tblPr/>
      <w:tcPr>
        <w:tc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nil"/>
          <w:insideV w:val="nil"/>
        </w:tcBorders>
        <w:shd w:val="clear" w:color="auto" w:fill="000000" w:themeFill="accent3"/>
      </w:tcPr>
    </w:tblStylePr>
    <w:tblStylePr w:type="lastRow">
      <w:pPr>
        <w:spacing w:before="0" w:after="0" w:line="240" w:lineRule="auto"/>
      </w:pPr>
      <w:rPr>
        <w:b/>
        <w:bCs/>
      </w:rPr>
      <w:tblPr/>
      <w:tcPr>
        <w:tcBorders>
          <w:top w:val="double" w:sz="6"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3" w:themeFillTint="3F"/>
      </w:tcPr>
    </w:tblStylePr>
    <w:tblStylePr w:type="band1Horz">
      <w:tblPr/>
      <w:tcPr>
        <w:tcBorders>
          <w:insideH w:val="nil"/>
          <w:insideV w:val="nil"/>
        </w:tcBorders>
        <w:shd w:val="clear" w:color="auto" w:fill="C0C0C0" w:themeFill="accent3"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rsid w:val="00E07762"/>
    <w:pPr>
      <w:spacing w:line="240" w:lineRule="auto"/>
    </w:pPr>
    <w:tblPr>
      <w:tblStyleRowBandSize w:val="1"/>
      <w:tblStyleColBandSize w:val="1"/>
      <w:tblBorders>
        <w:top w:val="single" w:sz="8"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single" w:sz="8" w:space="0" w:color="808285" w:themeColor="accent2" w:themeTint="BF"/>
      </w:tblBorders>
    </w:tblPr>
    <w:tblStylePr w:type="firstRow">
      <w:pPr>
        <w:spacing w:before="0" w:after="0" w:line="240" w:lineRule="auto"/>
      </w:pPr>
      <w:rPr>
        <w:b/>
        <w:bCs/>
        <w:color w:val="FFFFFF" w:themeColor="background1"/>
      </w:rPr>
      <w:tblPr/>
      <w:tcPr>
        <w:tcBorders>
          <w:top w:val="single" w:sz="8"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nil"/>
          <w:insideV w:val="nil"/>
        </w:tcBorders>
        <w:shd w:val="clear" w:color="auto" w:fill="58595B" w:themeFill="accent2"/>
      </w:tcPr>
    </w:tblStylePr>
    <w:tblStylePr w:type="lastRow">
      <w:pPr>
        <w:spacing w:before="0" w:after="0" w:line="240" w:lineRule="auto"/>
      </w:pPr>
      <w:rPr>
        <w:b/>
        <w:bCs/>
      </w:rPr>
      <w:tblPr/>
      <w:tcPr>
        <w:tcBorders>
          <w:top w:val="double" w:sz="6"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D5D6" w:themeFill="accent2" w:themeFillTint="3F"/>
      </w:tcPr>
    </w:tblStylePr>
    <w:tblStylePr w:type="band1Horz">
      <w:tblPr/>
      <w:tcPr>
        <w:tcBorders>
          <w:insideH w:val="nil"/>
          <w:insideV w:val="nil"/>
        </w:tcBorders>
        <w:shd w:val="clear" w:color="auto" w:fill="D5D5D6" w:themeFill="accent2" w:themeFillTint="3F"/>
      </w:tcPr>
    </w:tblStylePr>
    <w:tblStylePr w:type="band2Horz">
      <w:tblPr/>
      <w:tcPr>
        <w:tcBorders>
          <w:insideH w:val="nil"/>
          <w:insideV w:val="nil"/>
        </w:tcBorders>
      </w:tcPr>
    </w:tblStylePr>
  </w:style>
  <w:style w:type="table" w:styleId="Gemiddeldraster3-accent6">
    <w:name w:val="Medium Grid 3 Accent 6"/>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F7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E1E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E1E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E1E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E1E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F0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F0F0" w:themeFill="accent6" w:themeFillTint="7F"/>
      </w:tcPr>
    </w:tblStylePr>
  </w:style>
  <w:style w:type="table" w:styleId="Gemiddeldraster3-accent5">
    <w:name w:val="Medium Grid 3 Accent 5"/>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8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A4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A4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A4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A4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D2E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D2E0" w:themeFill="accent5" w:themeFillTint="7F"/>
      </w:tcPr>
    </w:tblStylePr>
  </w:style>
  <w:style w:type="table" w:styleId="Gemiddeldraster3-accent4">
    <w:name w:val="Medium Grid 3 Accent 4"/>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3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9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9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9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9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8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8FF" w:themeFill="accent4" w:themeFillTint="7F"/>
      </w:tcPr>
    </w:tblStylePr>
  </w:style>
  <w:style w:type="table" w:styleId="Gemiddeldraster3-accent3">
    <w:name w:val="Medium Grid 3 Accent 3"/>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3" w:themeFillTint="7F"/>
      </w:tcPr>
    </w:tblStylePr>
  </w:style>
  <w:style w:type="table" w:styleId="Gemiddeldraster3-accent2">
    <w:name w:val="Medium Grid 3 Accent 2"/>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595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595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595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595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ACA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ACAE" w:themeFill="accent2" w:themeFillTint="7F"/>
      </w:tcPr>
    </w:tblStylePr>
  </w:style>
  <w:style w:type="table" w:styleId="Gemiddeldraster3-accent1">
    <w:name w:val="Medium Grid 3 Accent 1"/>
    <w:basedOn w:val="Standaardtabel"/>
    <w:uiPriority w:val="69"/>
    <w:semiHidden/>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822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822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822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822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08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08F" w:themeFill="accent1" w:themeFillTint="7F"/>
      </w:tcPr>
    </w:tblStylePr>
  </w:style>
  <w:style w:type="table" w:styleId="Gemiddeldraster2-accent6">
    <w:name w:val="Medium Grid 2 Accent 6"/>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E1E1E1" w:themeColor="accent6"/>
        <w:left w:val="single" w:sz="8" w:space="0" w:color="E1E1E1" w:themeColor="accent6"/>
        <w:bottom w:val="single" w:sz="8" w:space="0" w:color="E1E1E1" w:themeColor="accent6"/>
        <w:right w:val="single" w:sz="8" w:space="0" w:color="E1E1E1" w:themeColor="accent6"/>
        <w:insideH w:val="single" w:sz="8" w:space="0" w:color="E1E1E1" w:themeColor="accent6"/>
        <w:insideV w:val="single" w:sz="8" w:space="0" w:color="E1E1E1" w:themeColor="accent6"/>
      </w:tblBorders>
    </w:tblPr>
    <w:tcPr>
      <w:shd w:val="clear" w:color="auto" w:fill="F7F7F7" w:themeFill="accent6" w:themeFillTint="3F"/>
    </w:tcPr>
    <w:tblStylePr w:type="firstRow">
      <w:rPr>
        <w:b/>
        <w:bCs/>
        <w:color w:val="000000" w:themeColor="text1"/>
      </w:rPr>
      <w:tblPr/>
      <w:tcPr>
        <w:shd w:val="clear" w:color="auto" w:fill="FCFC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6" w:themeFillTint="33"/>
      </w:tcPr>
    </w:tblStylePr>
    <w:tblStylePr w:type="band1Vert">
      <w:tblPr/>
      <w:tcPr>
        <w:shd w:val="clear" w:color="auto" w:fill="F0F0F0" w:themeFill="accent6" w:themeFillTint="7F"/>
      </w:tcPr>
    </w:tblStylePr>
    <w:tblStylePr w:type="band1Horz">
      <w:tblPr/>
      <w:tcPr>
        <w:tcBorders>
          <w:insideH w:val="single" w:sz="6" w:space="0" w:color="E1E1E1" w:themeColor="accent6"/>
          <w:insideV w:val="single" w:sz="6" w:space="0" w:color="E1E1E1" w:themeColor="accent6"/>
        </w:tcBorders>
        <w:shd w:val="clear" w:color="auto" w:fill="F0F0F0" w:themeFill="accent6"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3DA4BF" w:themeColor="accent5"/>
        <w:left w:val="single" w:sz="8" w:space="0" w:color="3DA4BF" w:themeColor="accent5"/>
        <w:bottom w:val="single" w:sz="8" w:space="0" w:color="3DA4BF" w:themeColor="accent5"/>
        <w:right w:val="single" w:sz="8" w:space="0" w:color="3DA4BF" w:themeColor="accent5"/>
        <w:insideH w:val="single" w:sz="8" w:space="0" w:color="3DA4BF" w:themeColor="accent5"/>
        <w:insideV w:val="single" w:sz="8" w:space="0" w:color="3DA4BF" w:themeColor="accent5"/>
      </w:tblBorders>
    </w:tblPr>
    <w:tcPr>
      <w:shd w:val="clear" w:color="auto" w:fill="CEE8EF" w:themeFill="accent5" w:themeFillTint="3F"/>
    </w:tcPr>
    <w:tblStylePr w:type="firstRow">
      <w:rPr>
        <w:b/>
        <w:bCs/>
        <w:color w:val="000000" w:themeColor="text1"/>
      </w:rPr>
      <w:tblPr/>
      <w:tcPr>
        <w:shd w:val="clear" w:color="auto" w:fill="EB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CF2" w:themeFill="accent5" w:themeFillTint="33"/>
      </w:tcPr>
    </w:tblStylePr>
    <w:tblStylePr w:type="band1Vert">
      <w:tblPr/>
      <w:tcPr>
        <w:shd w:val="clear" w:color="auto" w:fill="9DD2E0" w:themeFill="accent5" w:themeFillTint="7F"/>
      </w:tcPr>
    </w:tblStylePr>
    <w:tblStylePr w:type="band1Horz">
      <w:tblPr/>
      <w:tcPr>
        <w:tcBorders>
          <w:insideH w:val="single" w:sz="6" w:space="0" w:color="3DA4BF" w:themeColor="accent5"/>
          <w:insideV w:val="single" w:sz="6" w:space="0" w:color="3DA4BF" w:themeColor="accent5"/>
        </w:tcBorders>
        <w:shd w:val="clear" w:color="auto" w:fill="9DD2E0" w:themeFill="accent5"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7F91" w:themeColor="accent4"/>
        <w:left w:val="single" w:sz="8" w:space="0" w:color="007F91" w:themeColor="accent4"/>
        <w:bottom w:val="single" w:sz="8" w:space="0" w:color="007F91" w:themeColor="accent4"/>
        <w:right w:val="single" w:sz="8" w:space="0" w:color="007F91" w:themeColor="accent4"/>
        <w:insideH w:val="single" w:sz="8" w:space="0" w:color="007F91" w:themeColor="accent4"/>
        <w:insideV w:val="single" w:sz="8" w:space="0" w:color="007F91" w:themeColor="accent4"/>
      </w:tblBorders>
    </w:tblPr>
    <w:tcPr>
      <w:shd w:val="clear" w:color="auto" w:fill="A4F3FF" w:themeFill="accent4" w:themeFillTint="3F"/>
    </w:tcPr>
    <w:tblStylePr w:type="firstRow">
      <w:rPr>
        <w:b/>
        <w:bCs/>
        <w:color w:val="000000" w:themeColor="text1"/>
      </w:rPr>
      <w:tblPr/>
      <w:tcPr>
        <w:shd w:val="clear" w:color="auto" w:fill="DBFA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6F5FF" w:themeFill="accent4" w:themeFillTint="33"/>
      </w:tcPr>
    </w:tblStylePr>
    <w:tblStylePr w:type="band1Vert">
      <w:tblPr/>
      <w:tcPr>
        <w:shd w:val="clear" w:color="auto" w:fill="49E8FF" w:themeFill="accent4" w:themeFillTint="7F"/>
      </w:tcPr>
    </w:tblStylePr>
    <w:tblStylePr w:type="band1Horz">
      <w:tblPr/>
      <w:tcPr>
        <w:tcBorders>
          <w:insideH w:val="single" w:sz="6" w:space="0" w:color="007F91" w:themeColor="accent4"/>
          <w:insideV w:val="single" w:sz="6" w:space="0" w:color="007F91" w:themeColor="accent4"/>
        </w:tcBorders>
        <w:shd w:val="clear" w:color="auto" w:fill="49E8FF" w:themeFill="accent4"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000000" w:themeColor="accent3"/>
        <w:left w:val="single" w:sz="8" w:space="0" w:color="000000" w:themeColor="accent3"/>
        <w:bottom w:val="single" w:sz="8" w:space="0" w:color="000000" w:themeColor="accent3"/>
        <w:right w:val="single" w:sz="8" w:space="0" w:color="000000" w:themeColor="accent3"/>
        <w:insideH w:val="single" w:sz="8" w:space="0" w:color="000000" w:themeColor="accent3"/>
        <w:insideV w:val="single" w:sz="8" w:space="0" w:color="000000" w:themeColor="accent3"/>
      </w:tblBorders>
    </w:tblPr>
    <w:tcPr>
      <w:shd w:val="clear" w:color="auto" w:fill="C0C0C0" w:themeFill="accent3" w:themeFillTint="3F"/>
    </w:tcPr>
    <w:tblStylePr w:type="firstRow">
      <w:rPr>
        <w:b/>
        <w:bCs/>
        <w:color w:val="000000" w:themeColor="text1"/>
      </w:rPr>
      <w:tblPr/>
      <w:tcPr>
        <w:shd w:val="clear" w:color="auto" w:fill="E6E6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3" w:themeFillTint="33"/>
      </w:tcPr>
    </w:tblStylePr>
    <w:tblStylePr w:type="band1Vert">
      <w:tblPr/>
      <w:tcPr>
        <w:shd w:val="clear" w:color="auto" w:fill="808080" w:themeFill="accent3" w:themeFillTint="7F"/>
      </w:tcPr>
    </w:tblStylePr>
    <w:tblStylePr w:type="band1Horz">
      <w:tblPr/>
      <w:tcPr>
        <w:tcBorders>
          <w:insideH w:val="single" w:sz="6" w:space="0" w:color="000000" w:themeColor="accent3"/>
          <w:insideV w:val="single" w:sz="6" w:space="0" w:color="000000" w:themeColor="accent3"/>
        </w:tcBorders>
        <w:shd w:val="clear" w:color="auto" w:fill="808080" w:themeFill="accent3"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58595B" w:themeColor="accent2"/>
        <w:left w:val="single" w:sz="8" w:space="0" w:color="58595B" w:themeColor="accent2"/>
        <w:bottom w:val="single" w:sz="8" w:space="0" w:color="58595B" w:themeColor="accent2"/>
        <w:right w:val="single" w:sz="8" w:space="0" w:color="58595B" w:themeColor="accent2"/>
        <w:insideH w:val="single" w:sz="8" w:space="0" w:color="58595B" w:themeColor="accent2"/>
        <w:insideV w:val="single" w:sz="8" w:space="0" w:color="58595B" w:themeColor="accent2"/>
      </w:tblBorders>
    </w:tblPr>
    <w:tcPr>
      <w:shd w:val="clear" w:color="auto" w:fill="D5D5D6" w:themeFill="accent2" w:themeFillTint="3F"/>
    </w:tcPr>
    <w:tblStylePr w:type="firstRow">
      <w:rPr>
        <w:b/>
        <w:bCs/>
        <w:color w:val="000000" w:themeColor="text1"/>
      </w:rPr>
      <w:tblPr/>
      <w:tcPr>
        <w:shd w:val="clear" w:color="auto" w:fill="EEEE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DDE" w:themeFill="accent2" w:themeFillTint="33"/>
      </w:tcPr>
    </w:tblStylePr>
    <w:tblStylePr w:type="band1Vert">
      <w:tblPr/>
      <w:tcPr>
        <w:shd w:val="clear" w:color="auto" w:fill="ABACAE" w:themeFill="accent2" w:themeFillTint="7F"/>
      </w:tcPr>
    </w:tblStylePr>
    <w:tblStylePr w:type="band1Horz">
      <w:tblPr/>
      <w:tcPr>
        <w:tcBorders>
          <w:insideH w:val="single" w:sz="6" w:space="0" w:color="58595B" w:themeColor="accent2"/>
          <w:insideV w:val="single" w:sz="6" w:space="0" w:color="58595B" w:themeColor="accent2"/>
        </w:tcBorders>
        <w:shd w:val="clear" w:color="auto" w:fill="ABACAE" w:themeFill="accent2"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rsid w:val="00E07762"/>
    <w:pPr>
      <w:spacing w:line="240" w:lineRule="auto"/>
    </w:pPr>
    <w:rPr>
      <w:rFonts w:asciiTheme="majorHAnsi" w:eastAsiaTheme="majorEastAsia" w:hAnsiTheme="majorHAnsi" w:cstheme="majorBidi"/>
    </w:r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insideH w:val="single" w:sz="8" w:space="0" w:color="F58220" w:themeColor="accent1"/>
        <w:insideV w:val="single" w:sz="8" w:space="0" w:color="F58220" w:themeColor="accent1"/>
      </w:tblBorders>
    </w:tblPr>
    <w:tcPr>
      <w:shd w:val="clear" w:color="auto" w:fill="FCDFC7" w:themeFill="accent1" w:themeFillTint="3F"/>
    </w:tcPr>
    <w:tblStylePr w:type="firstRow">
      <w:rPr>
        <w:b/>
        <w:bCs/>
        <w:color w:val="000000" w:themeColor="text1"/>
      </w:rPr>
      <w:tblPr/>
      <w:tcPr>
        <w:shd w:val="clear" w:color="auto" w:fill="FEF2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D2" w:themeFill="accent1" w:themeFillTint="33"/>
      </w:tcPr>
    </w:tblStylePr>
    <w:tblStylePr w:type="band1Vert">
      <w:tblPr/>
      <w:tcPr>
        <w:shd w:val="clear" w:color="auto" w:fill="FAC08F" w:themeFill="accent1" w:themeFillTint="7F"/>
      </w:tcPr>
    </w:tblStylePr>
    <w:tblStylePr w:type="band1Horz">
      <w:tblPr/>
      <w:tcPr>
        <w:tcBorders>
          <w:insideH w:val="single" w:sz="6" w:space="0" w:color="F58220" w:themeColor="accent1"/>
          <w:insideV w:val="single" w:sz="6" w:space="0" w:color="F58220" w:themeColor="accent1"/>
        </w:tcBorders>
        <w:shd w:val="clear" w:color="auto" w:fill="FAC08F" w:themeFill="accent1" w:themeFillTint="7F"/>
      </w:tcPr>
    </w:tblStylePr>
    <w:tblStylePr w:type="nwCell">
      <w:tblPr/>
      <w:tcPr>
        <w:shd w:val="clear" w:color="auto" w:fill="FFFFFF" w:themeFill="background1"/>
      </w:tcPr>
    </w:tblStylePr>
  </w:style>
  <w:style w:type="table" w:styleId="Gemiddeldraster1-accent6">
    <w:name w:val="Medium Grid 1 Accent 6"/>
    <w:basedOn w:val="Standaardtabel"/>
    <w:uiPriority w:val="67"/>
    <w:semiHidden/>
    <w:rsid w:val="00E07762"/>
    <w:pPr>
      <w:spacing w:line="240" w:lineRule="auto"/>
    </w:pPr>
    <w:tblPr>
      <w:tblStyleRowBandSize w:val="1"/>
      <w:tblStyleColBandSize w:val="1"/>
      <w:tblBorders>
        <w:top w:val="single" w:sz="8" w:space="0" w:color="E8E8E8" w:themeColor="accent6" w:themeTint="BF"/>
        <w:left w:val="single" w:sz="8" w:space="0" w:color="E8E8E8" w:themeColor="accent6" w:themeTint="BF"/>
        <w:bottom w:val="single" w:sz="8" w:space="0" w:color="E8E8E8" w:themeColor="accent6" w:themeTint="BF"/>
        <w:right w:val="single" w:sz="8" w:space="0" w:color="E8E8E8" w:themeColor="accent6" w:themeTint="BF"/>
        <w:insideH w:val="single" w:sz="8" w:space="0" w:color="E8E8E8" w:themeColor="accent6" w:themeTint="BF"/>
        <w:insideV w:val="single" w:sz="8" w:space="0" w:color="E8E8E8" w:themeColor="accent6" w:themeTint="BF"/>
      </w:tblBorders>
    </w:tblPr>
    <w:tcPr>
      <w:shd w:val="clear" w:color="auto" w:fill="F7F7F7" w:themeFill="accent6" w:themeFillTint="3F"/>
    </w:tcPr>
    <w:tblStylePr w:type="firstRow">
      <w:rPr>
        <w:b/>
        <w:bCs/>
      </w:rPr>
    </w:tblStylePr>
    <w:tblStylePr w:type="lastRow">
      <w:rPr>
        <w:b/>
        <w:bCs/>
      </w:rPr>
      <w:tblPr/>
      <w:tcPr>
        <w:tcBorders>
          <w:top w:val="single" w:sz="18" w:space="0" w:color="E8E8E8" w:themeColor="accent6" w:themeTint="BF"/>
        </w:tcBorders>
      </w:tcPr>
    </w:tblStylePr>
    <w:tblStylePr w:type="firstCol">
      <w:rPr>
        <w:b/>
        <w:bCs/>
      </w:rPr>
    </w:tblStylePr>
    <w:tblStylePr w:type="lastCol">
      <w:rPr>
        <w:b/>
        <w:bCs/>
      </w:rPr>
    </w:tblStylePr>
    <w:tblStylePr w:type="band1Vert">
      <w:tblPr/>
      <w:tcPr>
        <w:shd w:val="clear" w:color="auto" w:fill="F0F0F0" w:themeFill="accent6" w:themeFillTint="7F"/>
      </w:tcPr>
    </w:tblStylePr>
    <w:tblStylePr w:type="band1Horz">
      <w:tblPr/>
      <w:tcPr>
        <w:shd w:val="clear" w:color="auto" w:fill="F0F0F0" w:themeFill="accent6" w:themeFillTint="7F"/>
      </w:tcPr>
    </w:tblStylePr>
  </w:style>
  <w:style w:type="table" w:styleId="Gemiddeldraster1-accent5">
    <w:name w:val="Medium Grid 1 Accent 5"/>
    <w:basedOn w:val="Standaardtabel"/>
    <w:uiPriority w:val="67"/>
    <w:semiHidden/>
    <w:rsid w:val="00E07762"/>
    <w:pPr>
      <w:spacing w:line="240" w:lineRule="auto"/>
    </w:pPr>
    <w:tblPr>
      <w:tblStyleRowBandSize w:val="1"/>
      <w:tblStyleColBandSize w:val="1"/>
      <w:tblBorders>
        <w:top w:val="single" w:sz="8" w:space="0" w:color="6CBBD0" w:themeColor="accent5" w:themeTint="BF"/>
        <w:left w:val="single" w:sz="8" w:space="0" w:color="6CBBD0" w:themeColor="accent5" w:themeTint="BF"/>
        <w:bottom w:val="single" w:sz="8" w:space="0" w:color="6CBBD0" w:themeColor="accent5" w:themeTint="BF"/>
        <w:right w:val="single" w:sz="8" w:space="0" w:color="6CBBD0" w:themeColor="accent5" w:themeTint="BF"/>
        <w:insideH w:val="single" w:sz="8" w:space="0" w:color="6CBBD0" w:themeColor="accent5" w:themeTint="BF"/>
        <w:insideV w:val="single" w:sz="8" w:space="0" w:color="6CBBD0" w:themeColor="accent5" w:themeTint="BF"/>
      </w:tblBorders>
    </w:tblPr>
    <w:tcPr>
      <w:shd w:val="clear" w:color="auto" w:fill="CEE8EF" w:themeFill="accent5" w:themeFillTint="3F"/>
    </w:tcPr>
    <w:tblStylePr w:type="firstRow">
      <w:rPr>
        <w:b/>
        <w:bCs/>
      </w:rPr>
    </w:tblStylePr>
    <w:tblStylePr w:type="lastRow">
      <w:rPr>
        <w:b/>
        <w:bCs/>
      </w:rPr>
      <w:tblPr/>
      <w:tcPr>
        <w:tcBorders>
          <w:top w:val="single" w:sz="18" w:space="0" w:color="6CBBD0" w:themeColor="accent5" w:themeTint="BF"/>
        </w:tcBorders>
      </w:tcPr>
    </w:tblStylePr>
    <w:tblStylePr w:type="firstCol">
      <w:rPr>
        <w:b/>
        <w:bCs/>
      </w:rPr>
    </w:tblStylePr>
    <w:tblStylePr w:type="lastCol">
      <w:rPr>
        <w:b/>
        <w:bCs/>
      </w:rPr>
    </w:tblStylePr>
    <w:tblStylePr w:type="band1Vert">
      <w:tblPr/>
      <w:tcPr>
        <w:shd w:val="clear" w:color="auto" w:fill="9DD2E0" w:themeFill="accent5" w:themeFillTint="7F"/>
      </w:tcPr>
    </w:tblStylePr>
    <w:tblStylePr w:type="band1Horz">
      <w:tblPr/>
      <w:tcPr>
        <w:shd w:val="clear" w:color="auto" w:fill="9DD2E0" w:themeFill="accent5" w:themeFillTint="7F"/>
      </w:tcPr>
    </w:tblStylePr>
  </w:style>
  <w:style w:type="table" w:styleId="Gemiddeldraster1-accent4">
    <w:name w:val="Medium Grid 1 Accent 4"/>
    <w:basedOn w:val="Standaardtabel"/>
    <w:uiPriority w:val="67"/>
    <w:semiHidden/>
    <w:rsid w:val="00E07762"/>
    <w:pPr>
      <w:spacing w:line="240" w:lineRule="auto"/>
    </w:pPr>
    <w:tblPr>
      <w:tblStyleRowBandSize w:val="1"/>
      <w:tblStyleColBandSize w:val="1"/>
      <w:tblBorders>
        <w:top w:val="single" w:sz="8" w:space="0" w:color="00CEEC" w:themeColor="accent4" w:themeTint="BF"/>
        <w:left w:val="single" w:sz="8" w:space="0" w:color="00CEEC" w:themeColor="accent4" w:themeTint="BF"/>
        <w:bottom w:val="single" w:sz="8" w:space="0" w:color="00CEEC" w:themeColor="accent4" w:themeTint="BF"/>
        <w:right w:val="single" w:sz="8" w:space="0" w:color="00CEEC" w:themeColor="accent4" w:themeTint="BF"/>
        <w:insideH w:val="single" w:sz="8" w:space="0" w:color="00CEEC" w:themeColor="accent4" w:themeTint="BF"/>
        <w:insideV w:val="single" w:sz="8" w:space="0" w:color="00CEEC" w:themeColor="accent4" w:themeTint="BF"/>
      </w:tblBorders>
    </w:tblPr>
    <w:tcPr>
      <w:shd w:val="clear" w:color="auto" w:fill="A4F3FF" w:themeFill="accent4" w:themeFillTint="3F"/>
    </w:tcPr>
    <w:tblStylePr w:type="firstRow">
      <w:rPr>
        <w:b/>
        <w:bCs/>
      </w:rPr>
    </w:tblStylePr>
    <w:tblStylePr w:type="lastRow">
      <w:rPr>
        <w:b/>
        <w:bCs/>
      </w:rPr>
      <w:tblPr/>
      <w:tcPr>
        <w:tcBorders>
          <w:top w:val="single" w:sz="18" w:space="0" w:color="00CEEC" w:themeColor="accent4" w:themeTint="BF"/>
        </w:tcBorders>
      </w:tcPr>
    </w:tblStylePr>
    <w:tblStylePr w:type="firstCol">
      <w:rPr>
        <w:b/>
        <w:bCs/>
      </w:rPr>
    </w:tblStylePr>
    <w:tblStylePr w:type="lastCol">
      <w:rPr>
        <w:b/>
        <w:bCs/>
      </w:rPr>
    </w:tblStylePr>
    <w:tblStylePr w:type="band1Vert">
      <w:tblPr/>
      <w:tcPr>
        <w:shd w:val="clear" w:color="auto" w:fill="49E8FF" w:themeFill="accent4" w:themeFillTint="7F"/>
      </w:tcPr>
    </w:tblStylePr>
    <w:tblStylePr w:type="band1Horz">
      <w:tblPr/>
      <w:tcPr>
        <w:shd w:val="clear" w:color="auto" w:fill="49E8FF" w:themeFill="accent4" w:themeFillTint="7F"/>
      </w:tcPr>
    </w:tblStylePr>
  </w:style>
  <w:style w:type="table" w:styleId="Gemiddeldraster1-accent3">
    <w:name w:val="Medium Grid 1 Accent 3"/>
    <w:basedOn w:val="Standaardtabel"/>
    <w:uiPriority w:val="67"/>
    <w:semiHidden/>
    <w:rsid w:val="00E07762"/>
    <w:pPr>
      <w:spacing w:line="240" w:lineRule="auto"/>
    </w:pPr>
    <w:tblPr>
      <w:tblStyleRowBandSize w:val="1"/>
      <w:tblStyleColBandSize w:val="1"/>
      <w:tbl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single" w:sz="8" w:space="0" w:color="404040" w:themeColor="accent3" w:themeTint="BF"/>
        <w:insideV w:val="single" w:sz="8" w:space="0" w:color="404040" w:themeColor="accent3" w:themeTint="BF"/>
      </w:tblBorders>
    </w:tblPr>
    <w:tcPr>
      <w:shd w:val="clear" w:color="auto" w:fill="C0C0C0" w:themeFill="accent3" w:themeFillTint="3F"/>
    </w:tcPr>
    <w:tblStylePr w:type="firstRow">
      <w:rPr>
        <w:b/>
        <w:bCs/>
      </w:rPr>
    </w:tblStylePr>
    <w:tblStylePr w:type="lastRow">
      <w:rPr>
        <w:b/>
        <w:bCs/>
      </w:rPr>
      <w:tblPr/>
      <w:tcPr>
        <w:tcBorders>
          <w:top w:val="single" w:sz="18" w:space="0" w:color="404040" w:themeColor="accent3" w:themeTint="BF"/>
        </w:tcBorders>
      </w:tcPr>
    </w:tblStylePr>
    <w:tblStylePr w:type="firstCol">
      <w:rPr>
        <w:b/>
        <w:bCs/>
      </w:rPr>
    </w:tblStylePr>
    <w:tblStylePr w:type="lastCol">
      <w:rPr>
        <w:b/>
        <w:bCs/>
      </w:rPr>
    </w:tblStylePr>
    <w:tblStylePr w:type="band1Vert">
      <w:tblPr/>
      <w:tcPr>
        <w:shd w:val="clear" w:color="auto" w:fill="808080" w:themeFill="accent3" w:themeFillTint="7F"/>
      </w:tcPr>
    </w:tblStylePr>
    <w:tblStylePr w:type="band1Horz">
      <w:tblPr/>
      <w:tcPr>
        <w:shd w:val="clear" w:color="auto" w:fill="808080" w:themeFill="accent3" w:themeFillTint="7F"/>
      </w:tcPr>
    </w:tblStylePr>
  </w:style>
  <w:style w:type="table" w:styleId="Gemiddeldraster1-accent2">
    <w:name w:val="Medium Grid 1 Accent 2"/>
    <w:basedOn w:val="Standaardtabel"/>
    <w:uiPriority w:val="67"/>
    <w:semiHidden/>
    <w:rsid w:val="00E07762"/>
    <w:pPr>
      <w:spacing w:line="240" w:lineRule="auto"/>
    </w:pPr>
    <w:tblPr>
      <w:tblStyleRowBandSize w:val="1"/>
      <w:tblStyleColBandSize w:val="1"/>
      <w:tblBorders>
        <w:top w:val="single" w:sz="8" w:space="0" w:color="808285" w:themeColor="accent2" w:themeTint="BF"/>
        <w:left w:val="single" w:sz="8" w:space="0" w:color="808285" w:themeColor="accent2" w:themeTint="BF"/>
        <w:bottom w:val="single" w:sz="8" w:space="0" w:color="808285" w:themeColor="accent2" w:themeTint="BF"/>
        <w:right w:val="single" w:sz="8" w:space="0" w:color="808285" w:themeColor="accent2" w:themeTint="BF"/>
        <w:insideH w:val="single" w:sz="8" w:space="0" w:color="808285" w:themeColor="accent2" w:themeTint="BF"/>
        <w:insideV w:val="single" w:sz="8" w:space="0" w:color="808285" w:themeColor="accent2" w:themeTint="BF"/>
      </w:tblBorders>
    </w:tblPr>
    <w:tcPr>
      <w:shd w:val="clear" w:color="auto" w:fill="D5D5D6" w:themeFill="accent2" w:themeFillTint="3F"/>
    </w:tcPr>
    <w:tblStylePr w:type="firstRow">
      <w:rPr>
        <w:b/>
        <w:bCs/>
      </w:rPr>
    </w:tblStylePr>
    <w:tblStylePr w:type="lastRow">
      <w:rPr>
        <w:b/>
        <w:bCs/>
      </w:rPr>
      <w:tblPr/>
      <w:tcPr>
        <w:tcBorders>
          <w:top w:val="single" w:sz="18" w:space="0" w:color="808285" w:themeColor="accent2" w:themeTint="BF"/>
        </w:tcBorders>
      </w:tcPr>
    </w:tblStylePr>
    <w:tblStylePr w:type="firstCol">
      <w:rPr>
        <w:b/>
        <w:bCs/>
      </w:rPr>
    </w:tblStylePr>
    <w:tblStylePr w:type="lastCol">
      <w:rPr>
        <w:b/>
        <w:bCs/>
      </w:rPr>
    </w:tblStylePr>
    <w:tblStylePr w:type="band1Vert">
      <w:tblPr/>
      <w:tcPr>
        <w:shd w:val="clear" w:color="auto" w:fill="ABACAE" w:themeFill="accent2" w:themeFillTint="7F"/>
      </w:tcPr>
    </w:tblStylePr>
    <w:tblStylePr w:type="band1Horz">
      <w:tblPr/>
      <w:tcPr>
        <w:shd w:val="clear" w:color="auto" w:fill="ABACAE" w:themeFill="accent2" w:themeFillTint="7F"/>
      </w:tcPr>
    </w:tblStylePr>
  </w:style>
  <w:style w:type="table" w:styleId="Gemiddeldraster1-accent1">
    <w:name w:val="Medium Grid 1 Accent 1"/>
    <w:basedOn w:val="Standaardtabel"/>
    <w:uiPriority w:val="67"/>
    <w:semiHidden/>
    <w:rsid w:val="00E07762"/>
    <w:pPr>
      <w:spacing w:line="240" w:lineRule="auto"/>
    </w:pPr>
    <w:tblPr>
      <w:tblStyleRowBandSize w:val="1"/>
      <w:tblStyleColBandSize w:val="1"/>
      <w:tblBorders>
        <w:top w:val="single" w:sz="8"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single" w:sz="8" w:space="0" w:color="F7A157" w:themeColor="accent1" w:themeTint="BF"/>
        <w:insideV w:val="single" w:sz="8" w:space="0" w:color="F7A157" w:themeColor="accent1" w:themeTint="BF"/>
      </w:tblBorders>
    </w:tblPr>
    <w:tcPr>
      <w:shd w:val="clear" w:color="auto" w:fill="FCDFC7" w:themeFill="accent1" w:themeFillTint="3F"/>
    </w:tcPr>
    <w:tblStylePr w:type="firstRow">
      <w:rPr>
        <w:b/>
        <w:bCs/>
      </w:rPr>
    </w:tblStylePr>
    <w:tblStylePr w:type="lastRow">
      <w:rPr>
        <w:b/>
        <w:bCs/>
      </w:rPr>
      <w:tblPr/>
      <w:tcPr>
        <w:tcBorders>
          <w:top w:val="single" w:sz="18" w:space="0" w:color="F7A157" w:themeColor="accent1" w:themeTint="BF"/>
        </w:tcBorders>
      </w:tcPr>
    </w:tblStylePr>
    <w:tblStylePr w:type="firstCol">
      <w:rPr>
        <w:b/>
        <w:bCs/>
      </w:rPr>
    </w:tblStylePr>
    <w:tblStylePr w:type="lastCol">
      <w:rPr>
        <w:b/>
        <w:bCs/>
      </w:rPr>
    </w:tblStylePr>
    <w:tblStylePr w:type="band1Vert">
      <w:tblPr/>
      <w:tcPr>
        <w:shd w:val="clear" w:color="auto" w:fill="FAC08F" w:themeFill="accent1" w:themeFillTint="7F"/>
      </w:tcPr>
    </w:tblStylePr>
    <w:tblStylePr w:type="band1Horz">
      <w:tblPr/>
      <w:tcPr>
        <w:shd w:val="clear" w:color="auto" w:fill="FAC08F" w:themeFill="accent1" w:themeFillTint="7F"/>
      </w:tcPr>
    </w:tblStylePr>
  </w:style>
  <w:style w:type="table" w:styleId="Donkerelijst-accent6">
    <w:name w:val="Dark List Accent 6"/>
    <w:basedOn w:val="Standaardtabel"/>
    <w:uiPriority w:val="70"/>
    <w:semiHidden/>
    <w:rsid w:val="00E07762"/>
    <w:pPr>
      <w:spacing w:line="240" w:lineRule="auto"/>
    </w:pPr>
    <w:rPr>
      <w:color w:val="FFFFFF" w:themeColor="background1"/>
    </w:rPr>
    <w:tblPr>
      <w:tblStyleRowBandSize w:val="1"/>
      <w:tblStyleColBandSize w:val="1"/>
    </w:tblPr>
    <w:tcPr>
      <w:shd w:val="clear" w:color="auto" w:fill="E1E1E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707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8A8A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8A8A8" w:themeFill="accent6" w:themeFillShade="BF"/>
      </w:tcPr>
    </w:tblStylePr>
    <w:tblStylePr w:type="band1Vert">
      <w:tblPr/>
      <w:tcPr>
        <w:tcBorders>
          <w:top w:val="nil"/>
          <w:left w:val="nil"/>
          <w:bottom w:val="nil"/>
          <w:right w:val="nil"/>
          <w:insideH w:val="nil"/>
          <w:insideV w:val="nil"/>
        </w:tcBorders>
        <w:shd w:val="clear" w:color="auto" w:fill="A8A8A8" w:themeFill="accent6" w:themeFillShade="BF"/>
      </w:tcPr>
    </w:tblStylePr>
    <w:tblStylePr w:type="band1Horz">
      <w:tblPr/>
      <w:tcPr>
        <w:tcBorders>
          <w:top w:val="nil"/>
          <w:left w:val="nil"/>
          <w:bottom w:val="nil"/>
          <w:right w:val="nil"/>
          <w:insideH w:val="nil"/>
          <w:insideV w:val="nil"/>
        </w:tcBorders>
        <w:shd w:val="clear" w:color="auto" w:fill="A8A8A8" w:themeFill="accent6" w:themeFillShade="BF"/>
      </w:tcPr>
    </w:tblStylePr>
  </w:style>
  <w:style w:type="table" w:styleId="Donkerelijst-accent5">
    <w:name w:val="Dark List Accent 5"/>
    <w:basedOn w:val="Standaardtabel"/>
    <w:uiPriority w:val="70"/>
    <w:semiHidden/>
    <w:rsid w:val="00E07762"/>
    <w:pPr>
      <w:spacing w:line="240" w:lineRule="auto"/>
    </w:pPr>
    <w:rPr>
      <w:color w:val="FFFFFF" w:themeColor="background1"/>
    </w:rPr>
    <w:tblPr>
      <w:tblStyleRowBandSize w:val="1"/>
      <w:tblStyleColBandSize w:val="1"/>
    </w:tblPr>
    <w:tcPr>
      <w:shd w:val="clear" w:color="auto" w:fill="3DA4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15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A8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A8E" w:themeFill="accent5" w:themeFillShade="BF"/>
      </w:tcPr>
    </w:tblStylePr>
    <w:tblStylePr w:type="band1Vert">
      <w:tblPr/>
      <w:tcPr>
        <w:tcBorders>
          <w:top w:val="nil"/>
          <w:left w:val="nil"/>
          <w:bottom w:val="nil"/>
          <w:right w:val="nil"/>
          <w:insideH w:val="nil"/>
          <w:insideV w:val="nil"/>
        </w:tcBorders>
        <w:shd w:val="clear" w:color="auto" w:fill="2D7A8E" w:themeFill="accent5" w:themeFillShade="BF"/>
      </w:tcPr>
    </w:tblStylePr>
    <w:tblStylePr w:type="band1Horz">
      <w:tblPr/>
      <w:tcPr>
        <w:tcBorders>
          <w:top w:val="nil"/>
          <w:left w:val="nil"/>
          <w:bottom w:val="nil"/>
          <w:right w:val="nil"/>
          <w:insideH w:val="nil"/>
          <w:insideV w:val="nil"/>
        </w:tcBorders>
        <w:shd w:val="clear" w:color="auto" w:fill="2D7A8E" w:themeFill="accent5" w:themeFillShade="BF"/>
      </w:tcPr>
    </w:tblStylePr>
  </w:style>
  <w:style w:type="table" w:styleId="Donkerelijst-accent4">
    <w:name w:val="Dark List Accent 4"/>
    <w:basedOn w:val="Standaardtabel"/>
    <w:uiPriority w:val="70"/>
    <w:semiHidden/>
    <w:rsid w:val="00E07762"/>
    <w:pPr>
      <w:spacing w:line="240" w:lineRule="auto"/>
    </w:pPr>
    <w:rPr>
      <w:color w:val="FFFFFF" w:themeColor="background1"/>
    </w:rPr>
    <w:tblPr>
      <w:tblStyleRowBandSize w:val="1"/>
      <w:tblStyleColBandSize w:val="1"/>
    </w:tblPr>
    <w:tcPr>
      <w:shd w:val="clear" w:color="auto" w:fill="007F9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E4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5E6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5E6C" w:themeFill="accent4" w:themeFillShade="BF"/>
      </w:tcPr>
    </w:tblStylePr>
    <w:tblStylePr w:type="band1Vert">
      <w:tblPr/>
      <w:tcPr>
        <w:tcBorders>
          <w:top w:val="nil"/>
          <w:left w:val="nil"/>
          <w:bottom w:val="nil"/>
          <w:right w:val="nil"/>
          <w:insideH w:val="nil"/>
          <w:insideV w:val="nil"/>
        </w:tcBorders>
        <w:shd w:val="clear" w:color="auto" w:fill="005E6C" w:themeFill="accent4" w:themeFillShade="BF"/>
      </w:tcPr>
    </w:tblStylePr>
    <w:tblStylePr w:type="band1Horz">
      <w:tblPr/>
      <w:tcPr>
        <w:tcBorders>
          <w:top w:val="nil"/>
          <w:left w:val="nil"/>
          <w:bottom w:val="nil"/>
          <w:right w:val="nil"/>
          <w:insideH w:val="nil"/>
          <w:insideV w:val="nil"/>
        </w:tcBorders>
        <w:shd w:val="clear" w:color="auto" w:fill="005E6C" w:themeFill="accent4" w:themeFillShade="BF"/>
      </w:tcPr>
    </w:tblStylePr>
  </w:style>
  <w:style w:type="table" w:styleId="Donkerelijst-accent3">
    <w:name w:val="Dark List Accent 3"/>
    <w:basedOn w:val="Standaardtabel"/>
    <w:uiPriority w:val="70"/>
    <w:semiHidden/>
    <w:rsid w:val="00E07762"/>
    <w:pPr>
      <w:spacing w:line="240" w:lineRule="auto"/>
    </w:pPr>
    <w:rPr>
      <w:color w:val="FFFFFF" w:themeColor="background1"/>
    </w:rPr>
    <w:tblPr>
      <w:tblStyleRowBandSize w:val="1"/>
      <w:tblStyleColBandSize w:val="1"/>
    </w:tblPr>
    <w:tcPr>
      <w:shd w:val="clear" w:color="auto" w:fill="0000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3" w:themeFillShade="BF"/>
      </w:tcPr>
    </w:tblStylePr>
    <w:tblStylePr w:type="band1Vert">
      <w:tblPr/>
      <w:tcPr>
        <w:tcBorders>
          <w:top w:val="nil"/>
          <w:left w:val="nil"/>
          <w:bottom w:val="nil"/>
          <w:right w:val="nil"/>
          <w:insideH w:val="nil"/>
          <w:insideV w:val="nil"/>
        </w:tcBorders>
        <w:shd w:val="clear" w:color="auto" w:fill="000000" w:themeFill="accent3" w:themeFillShade="BF"/>
      </w:tcPr>
    </w:tblStylePr>
    <w:tblStylePr w:type="band1Horz">
      <w:tblPr/>
      <w:tcPr>
        <w:tcBorders>
          <w:top w:val="nil"/>
          <w:left w:val="nil"/>
          <w:bottom w:val="nil"/>
          <w:right w:val="nil"/>
          <w:insideH w:val="nil"/>
          <w:insideV w:val="nil"/>
        </w:tcBorders>
        <w:shd w:val="clear" w:color="auto" w:fill="000000" w:themeFill="accent3" w:themeFillShade="BF"/>
      </w:tcPr>
    </w:tblStylePr>
  </w:style>
  <w:style w:type="table" w:styleId="Donkerelijst-accent2">
    <w:name w:val="Dark List Accent 2"/>
    <w:basedOn w:val="Standaardtabel"/>
    <w:uiPriority w:val="70"/>
    <w:semiHidden/>
    <w:rsid w:val="00E07762"/>
    <w:pPr>
      <w:spacing w:line="240" w:lineRule="auto"/>
    </w:pPr>
    <w:rPr>
      <w:color w:val="FFFFFF" w:themeColor="background1"/>
    </w:rPr>
    <w:tblPr>
      <w:tblStyleRowBandSize w:val="1"/>
      <w:tblStyleColBandSize w:val="1"/>
    </w:tblPr>
    <w:tcPr>
      <w:shd w:val="clear" w:color="auto" w:fill="58595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2C2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2424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24244" w:themeFill="accent2" w:themeFillShade="BF"/>
      </w:tcPr>
    </w:tblStylePr>
    <w:tblStylePr w:type="band1Vert">
      <w:tblPr/>
      <w:tcPr>
        <w:tcBorders>
          <w:top w:val="nil"/>
          <w:left w:val="nil"/>
          <w:bottom w:val="nil"/>
          <w:right w:val="nil"/>
          <w:insideH w:val="nil"/>
          <w:insideV w:val="nil"/>
        </w:tcBorders>
        <w:shd w:val="clear" w:color="auto" w:fill="424244" w:themeFill="accent2" w:themeFillShade="BF"/>
      </w:tcPr>
    </w:tblStylePr>
    <w:tblStylePr w:type="band1Horz">
      <w:tblPr/>
      <w:tcPr>
        <w:tcBorders>
          <w:top w:val="nil"/>
          <w:left w:val="nil"/>
          <w:bottom w:val="nil"/>
          <w:right w:val="nil"/>
          <w:insideH w:val="nil"/>
          <w:insideV w:val="nil"/>
        </w:tcBorders>
        <w:shd w:val="clear" w:color="auto" w:fill="424244" w:themeFill="accent2" w:themeFillShade="BF"/>
      </w:tcPr>
    </w:tblStylePr>
  </w:style>
  <w:style w:type="table" w:styleId="Donkerelijst-accent1">
    <w:name w:val="Dark List Accent 1"/>
    <w:basedOn w:val="Standaardtabel"/>
    <w:uiPriority w:val="70"/>
    <w:semiHidden/>
    <w:rsid w:val="00E07762"/>
    <w:pPr>
      <w:spacing w:line="240" w:lineRule="auto"/>
    </w:pPr>
    <w:rPr>
      <w:color w:val="FFFFFF" w:themeColor="background1"/>
    </w:rPr>
    <w:tblPr>
      <w:tblStyleRowBandSize w:val="1"/>
      <w:tblStyleColBandSize w:val="1"/>
    </w:tblPr>
    <w:tcPr>
      <w:shd w:val="clear" w:color="auto" w:fill="F5822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3F0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65F0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65F09" w:themeFill="accent1" w:themeFillShade="BF"/>
      </w:tcPr>
    </w:tblStylePr>
    <w:tblStylePr w:type="band1Vert">
      <w:tblPr/>
      <w:tcPr>
        <w:tcBorders>
          <w:top w:val="nil"/>
          <w:left w:val="nil"/>
          <w:bottom w:val="nil"/>
          <w:right w:val="nil"/>
          <w:insideH w:val="nil"/>
          <w:insideV w:val="nil"/>
        </w:tcBorders>
        <w:shd w:val="clear" w:color="auto" w:fill="C65F09" w:themeFill="accent1" w:themeFillShade="BF"/>
      </w:tcPr>
    </w:tblStylePr>
    <w:tblStylePr w:type="band1Horz">
      <w:tblPr/>
      <w:tcPr>
        <w:tcBorders>
          <w:top w:val="nil"/>
          <w:left w:val="nil"/>
          <w:bottom w:val="nil"/>
          <w:right w:val="nil"/>
          <w:insideH w:val="nil"/>
          <w:insideV w:val="nil"/>
        </w:tcBorders>
        <w:shd w:val="clear" w:color="auto" w:fill="C65F09" w:themeFill="accent1" w:themeFillShade="BF"/>
      </w:tcPr>
    </w:tblStylePr>
  </w:style>
  <w:style w:type="paragraph" w:styleId="Bibliografie">
    <w:name w:val="Bibliography"/>
    <w:basedOn w:val="ZsysbasisOrdina"/>
    <w:next w:val="BasistekstOrdina"/>
    <w:uiPriority w:val="98"/>
    <w:semiHidden/>
    <w:rsid w:val="00E07762"/>
  </w:style>
  <w:style w:type="paragraph" w:styleId="Citaat">
    <w:name w:val="Quote"/>
    <w:basedOn w:val="ZsysbasisOrdina"/>
    <w:next w:val="BasistekstOrdina"/>
    <w:link w:val="CitaatChar"/>
    <w:uiPriority w:val="98"/>
    <w:semiHidden/>
    <w:rsid w:val="00E07762"/>
    <w:rPr>
      <w:i/>
      <w:iCs/>
    </w:rPr>
  </w:style>
  <w:style w:type="character" w:customStyle="1" w:styleId="CitaatChar">
    <w:name w:val="Citaat Char"/>
    <w:basedOn w:val="Standaardalinea-lettertype"/>
    <w:link w:val="Citaat"/>
    <w:uiPriority w:val="29"/>
    <w:semiHidden/>
    <w:rsid w:val="00F33259"/>
    <w:rPr>
      <w:rFonts w:ascii="Maiandra GD" w:hAnsi="Maiandra GD" w:cs="Maiandra GD"/>
      <w:i/>
      <w:iCs/>
      <w:color w:val="000000" w:themeColor="text1"/>
      <w:sz w:val="18"/>
      <w:szCs w:val="18"/>
    </w:rPr>
  </w:style>
  <w:style w:type="paragraph" w:styleId="Duidelijkcitaat">
    <w:name w:val="Intense Quote"/>
    <w:basedOn w:val="ZsysbasisOrdina"/>
    <w:next w:val="BasistekstOrdina"/>
    <w:link w:val="DuidelijkcitaatChar"/>
    <w:uiPriority w:val="98"/>
    <w:semiHidden/>
    <w:rsid w:val="00F33259"/>
    <w:pPr>
      <w:spacing w:before="200" w:after="280"/>
      <w:ind w:left="936" w:right="936"/>
    </w:pPr>
    <w:rPr>
      <w:b/>
      <w:bCs/>
      <w:i/>
      <w:iCs/>
    </w:rPr>
  </w:style>
  <w:style w:type="character" w:customStyle="1" w:styleId="DuidelijkcitaatChar">
    <w:name w:val="Duidelijk citaat Char"/>
    <w:basedOn w:val="Standaardalinea-lettertype"/>
    <w:link w:val="Duidelijkcitaat"/>
    <w:uiPriority w:val="30"/>
    <w:semiHidden/>
    <w:rsid w:val="00F33259"/>
    <w:rPr>
      <w:rFonts w:ascii="Maiandra GD" w:hAnsi="Maiandra GD" w:cs="Maiandra GD"/>
      <w:b/>
      <w:bCs/>
      <w:i/>
      <w:iCs/>
      <w:sz w:val="18"/>
      <w:szCs w:val="18"/>
    </w:rPr>
  </w:style>
  <w:style w:type="character" w:styleId="Eindnootmarkering">
    <w:name w:val="endnote reference"/>
    <w:aliases w:val="Eindnootmarkering Ordina"/>
    <w:basedOn w:val="Standaardalinea-lettertype"/>
    <w:uiPriority w:val="4"/>
    <w:rsid w:val="00E07762"/>
    <w:rPr>
      <w:vertAlign w:val="superscript"/>
    </w:rPr>
  </w:style>
  <w:style w:type="paragraph" w:styleId="Geenafstand">
    <w:name w:val="No Spacing"/>
    <w:basedOn w:val="ZsysbasisOrdina"/>
    <w:next w:val="BasistekstOrdina"/>
    <w:uiPriority w:val="98"/>
    <w:semiHidden/>
    <w:rsid w:val="00D27D0E"/>
  </w:style>
  <w:style w:type="character" w:styleId="HTMLCode">
    <w:name w:val="HTML Code"/>
    <w:basedOn w:val="Standaardalinea-lettertype"/>
    <w:uiPriority w:val="99"/>
    <w:semiHidden/>
    <w:rsid w:val="00E07762"/>
    <w:rPr>
      <w:rFonts w:ascii="Consolas" w:hAnsi="Consolas"/>
      <w:sz w:val="20"/>
      <w:szCs w:val="20"/>
    </w:rPr>
  </w:style>
  <w:style w:type="character" w:styleId="HTMLDefinition">
    <w:name w:val="HTML Definition"/>
    <w:basedOn w:val="Standaardalinea-lettertype"/>
    <w:uiPriority w:val="98"/>
    <w:semiHidden/>
    <w:rsid w:val="00E07762"/>
    <w:rPr>
      <w:i/>
      <w:iCs/>
    </w:rPr>
  </w:style>
  <w:style w:type="character" w:styleId="HTMLVariable">
    <w:name w:val="HTML Variable"/>
    <w:basedOn w:val="Standaardalinea-lettertype"/>
    <w:uiPriority w:val="98"/>
    <w:semiHidden/>
    <w:rsid w:val="00E07762"/>
    <w:rPr>
      <w:i/>
      <w:iCs/>
    </w:rPr>
  </w:style>
  <w:style w:type="character" w:styleId="HTML-acroniem">
    <w:name w:val="HTML Acronym"/>
    <w:basedOn w:val="Standaardalinea-lettertype"/>
    <w:uiPriority w:val="98"/>
    <w:semiHidden/>
    <w:rsid w:val="00E07762"/>
  </w:style>
  <w:style w:type="character" w:styleId="HTML-citaat">
    <w:name w:val="HTML Cite"/>
    <w:basedOn w:val="Standaardalinea-lettertype"/>
    <w:uiPriority w:val="98"/>
    <w:semiHidden/>
    <w:rsid w:val="00E07762"/>
    <w:rPr>
      <w:i/>
      <w:iCs/>
    </w:rPr>
  </w:style>
  <w:style w:type="character" w:styleId="HTML-schrijfmachine">
    <w:name w:val="HTML Typewriter"/>
    <w:basedOn w:val="Standaardalinea-lettertype"/>
    <w:uiPriority w:val="98"/>
    <w:semiHidden/>
    <w:rsid w:val="00E07762"/>
    <w:rPr>
      <w:rFonts w:ascii="Consolas" w:hAnsi="Consolas"/>
      <w:sz w:val="20"/>
      <w:szCs w:val="20"/>
    </w:rPr>
  </w:style>
  <w:style w:type="character" w:styleId="HTML-toetsenbord">
    <w:name w:val="HTML Keyboard"/>
    <w:basedOn w:val="Standaardalinea-lettertype"/>
    <w:uiPriority w:val="98"/>
    <w:semiHidden/>
    <w:rsid w:val="00E07762"/>
    <w:rPr>
      <w:rFonts w:ascii="Consolas" w:hAnsi="Consolas"/>
      <w:sz w:val="20"/>
      <w:szCs w:val="20"/>
    </w:rPr>
  </w:style>
  <w:style w:type="character" w:styleId="HTML-voorbeeld">
    <w:name w:val="HTML Sample"/>
    <w:basedOn w:val="Standaardalinea-lettertype"/>
    <w:uiPriority w:val="98"/>
    <w:semiHidden/>
    <w:rsid w:val="00E07762"/>
    <w:rPr>
      <w:rFonts w:ascii="Consolas" w:hAnsi="Consolas"/>
      <w:sz w:val="24"/>
      <w:szCs w:val="24"/>
    </w:rPr>
  </w:style>
  <w:style w:type="paragraph" w:styleId="Kopvaninhoudsopgave">
    <w:name w:val="TOC Heading"/>
    <w:basedOn w:val="ZsysbasisOrdina"/>
    <w:next w:val="BasistekstOrdina"/>
    <w:uiPriority w:val="98"/>
    <w:semiHidden/>
    <w:unhideWhenUsed/>
    <w:rsid w:val="00FC3FA5"/>
    <w:pPr>
      <w:keepLines/>
      <w:spacing w:before="480"/>
    </w:pPr>
    <w:rPr>
      <w:rFonts w:asciiTheme="majorHAnsi" w:eastAsiaTheme="majorEastAsia" w:hAnsiTheme="majorHAnsi" w:cstheme="majorBidi"/>
      <w:sz w:val="28"/>
      <w:szCs w:val="28"/>
    </w:rPr>
  </w:style>
  <w:style w:type="paragraph" w:styleId="Lijstalinea">
    <w:name w:val="List Paragraph"/>
    <w:basedOn w:val="ZsysbasisOrdina"/>
    <w:next w:val="BasistekstOrdina"/>
    <w:uiPriority w:val="98"/>
    <w:semiHidden/>
    <w:rsid w:val="00E7078D"/>
    <w:pPr>
      <w:ind w:left="720"/>
    </w:pPr>
  </w:style>
  <w:style w:type="character" w:styleId="Nadruk">
    <w:name w:val="Emphasis"/>
    <w:basedOn w:val="Standaardalinea-lettertype"/>
    <w:uiPriority w:val="20"/>
    <w:qFormat/>
    <w:rsid w:val="00E07762"/>
    <w:rPr>
      <w:i/>
      <w:iCs/>
    </w:rPr>
  </w:style>
  <w:style w:type="character" w:styleId="Regelnummer">
    <w:name w:val="line number"/>
    <w:basedOn w:val="Standaardalinea-lettertype"/>
    <w:uiPriority w:val="98"/>
    <w:semiHidden/>
    <w:rsid w:val="00E07762"/>
  </w:style>
  <w:style w:type="numbering" w:customStyle="1" w:styleId="KopnummeringOrdina">
    <w:name w:val="Kopnummering Ordina"/>
    <w:uiPriority w:val="4"/>
    <w:semiHidden/>
    <w:rsid w:val="00345315"/>
    <w:pPr>
      <w:numPr>
        <w:numId w:val="9"/>
      </w:numPr>
    </w:pPr>
  </w:style>
  <w:style w:type="paragraph" w:customStyle="1" w:styleId="ZsyseenpuntOrdina">
    <w:name w:val="Zsyseenpunt Ordina"/>
    <w:basedOn w:val="ZsysbasisOrdina"/>
    <w:uiPriority w:val="4"/>
    <w:semiHidden/>
    <w:rsid w:val="00756C31"/>
    <w:pPr>
      <w:spacing w:line="20" w:lineRule="exact"/>
    </w:pPr>
    <w:rPr>
      <w:sz w:val="2"/>
    </w:rPr>
  </w:style>
  <w:style w:type="paragraph" w:customStyle="1" w:styleId="ZsysbasisdocumentgegevensOrdina">
    <w:name w:val="Zsysbasisdocumentgegevens Ordina"/>
    <w:basedOn w:val="ZsysbasisOrdina"/>
    <w:next w:val="BasistekstOrdina"/>
    <w:uiPriority w:val="4"/>
    <w:semiHidden/>
    <w:rsid w:val="0020548B"/>
    <w:rPr>
      <w:noProof/>
    </w:rPr>
  </w:style>
  <w:style w:type="paragraph" w:customStyle="1" w:styleId="DocumentgegevenskopjeOrdina">
    <w:name w:val="Documentgegevens kopje Ordina"/>
    <w:basedOn w:val="ZsysbasisdocumentgegevensOrdina"/>
    <w:uiPriority w:val="4"/>
    <w:rsid w:val="00756C31"/>
  </w:style>
  <w:style w:type="paragraph" w:customStyle="1" w:styleId="DocumentgegevensOrdina">
    <w:name w:val="Documentgegevens Ordina"/>
    <w:basedOn w:val="ZsysbasisdocumentgegevensOrdina"/>
    <w:uiPriority w:val="4"/>
    <w:rsid w:val="00756C31"/>
  </w:style>
  <w:style w:type="paragraph" w:customStyle="1" w:styleId="PaginanummerOrdina">
    <w:name w:val="Paginanummer Ordina"/>
    <w:basedOn w:val="ZsysbasisdocumentgegevensOrdina"/>
    <w:uiPriority w:val="4"/>
    <w:rsid w:val="00E334BB"/>
  </w:style>
  <w:style w:type="paragraph" w:customStyle="1" w:styleId="AfzendergegevensOrdina">
    <w:name w:val="Afzendergegevens Ordina"/>
    <w:basedOn w:val="ZsysbasisdocumentgegevensOrdina"/>
    <w:uiPriority w:val="4"/>
    <w:rsid w:val="00135E7B"/>
  </w:style>
  <w:style w:type="paragraph" w:customStyle="1" w:styleId="AfzendergegevenskopjeOrdina">
    <w:name w:val="Afzendergegevens kopje Ordina"/>
    <w:basedOn w:val="ZsysbasisdocumentgegevensOrdina"/>
    <w:uiPriority w:val="4"/>
    <w:rsid w:val="00135E7B"/>
  </w:style>
  <w:style w:type="numbering" w:customStyle="1" w:styleId="OpsommingtekenOrdina">
    <w:name w:val="Opsomming teken Ordina"/>
    <w:uiPriority w:val="4"/>
    <w:semiHidden/>
    <w:rsid w:val="00AD44F1"/>
    <w:pPr>
      <w:numPr>
        <w:numId w:val="10"/>
      </w:numPr>
    </w:pPr>
  </w:style>
  <w:style w:type="paragraph" w:customStyle="1" w:styleId="AlineavoorafbeeldingOrdina">
    <w:name w:val="Alinea voor afbeelding Ordina"/>
    <w:basedOn w:val="ZsysbasisOrdina"/>
    <w:next w:val="BasistekstOrdina"/>
    <w:uiPriority w:val="4"/>
    <w:qFormat/>
    <w:rsid w:val="00BB239A"/>
  </w:style>
  <w:style w:type="paragraph" w:customStyle="1" w:styleId="Titel1Ordina">
    <w:name w:val="Titel 1 Ordina"/>
    <w:basedOn w:val="ZsysbasisOrdina"/>
    <w:next w:val="Titel2Ordina"/>
    <w:uiPriority w:val="4"/>
    <w:qFormat/>
    <w:rsid w:val="002D782C"/>
    <w:pPr>
      <w:keepLines/>
      <w:spacing w:line="300" w:lineRule="exact"/>
    </w:pPr>
    <w:rPr>
      <w:sz w:val="28"/>
    </w:rPr>
  </w:style>
  <w:style w:type="paragraph" w:customStyle="1" w:styleId="SubtitelOrdina">
    <w:name w:val="Subtitel Ordina"/>
    <w:basedOn w:val="ZsysbasisOrdina"/>
    <w:uiPriority w:val="4"/>
    <w:qFormat/>
    <w:rsid w:val="000E1539"/>
    <w:pPr>
      <w:keepLines/>
    </w:pPr>
  </w:style>
  <w:style w:type="numbering" w:customStyle="1" w:styleId="BijlagenummeringOrdina">
    <w:name w:val="Bijlagenummering Ordina"/>
    <w:uiPriority w:val="4"/>
    <w:semiHidden/>
    <w:rsid w:val="00345315"/>
    <w:pPr>
      <w:numPr>
        <w:numId w:val="11"/>
      </w:numPr>
    </w:pPr>
  </w:style>
  <w:style w:type="paragraph" w:customStyle="1" w:styleId="Bijlagekop1Ordina">
    <w:name w:val="Bijlage kop 1 Ordina"/>
    <w:basedOn w:val="ZsysbasisOrdina"/>
    <w:next w:val="BasistekstOrdina"/>
    <w:uiPriority w:val="4"/>
    <w:qFormat/>
    <w:rsid w:val="00210D00"/>
    <w:pPr>
      <w:keepNext/>
      <w:keepLines/>
      <w:numPr>
        <w:numId w:val="30"/>
      </w:numPr>
      <w:tabs>
        <w:tab w:val="left" w:pos="709"/>
      </w:tabs>
      <w:spacing w:after="400" w:line="320" w:lineRule="atLeast"/>
      <w:outlineLvl w:val="0"/>
    </w:pPr>
    <w:rPr>
      <w:rFonts w:ascii="Roboto Condensed" w:hAnsi="Roboto Condensed"/>
      <w:bCs/>
      <w:caps/>
      <w:spacing w:val="6"/>
      <w:sz w:val="40"/>
      <w:szCs w:val="32"/>
    </w:rPr>
  </w:style>
  <w:style w:type="paragraph" w:customStyle="1" w:styleId="Bijlagekop2Ordina">
    <w:name w:val="Bijlage kop 2 Ordina"/>
    <w:basedOn w:val="ZsysbasisOrdina"/>
    <w:next w:val="BasistekstOrdina"/>
    <w:uiPriority w:val="4"/>
    <w:qFormat/>
    <w:rsid w:val="00345315"/>
    <w:pPr>
      <w:keepNext/>
      <w:keepLines/>
      <w:numPr>
        <w:ilvl w:val="1"/>
        <w:numId w:val="30"/>
      </w:numPr>
      <w:spacing w:before="620" w:after="260" w:line="360" w:lineRule="atLeast"/>
      <w:outlineLvl w:val="1"/>
    </w:pPr>
    <w:rPr>
      <w:bCs/>
      <w:iCs/>
      <w:color w:val="007F91" w:themeColor="accent4"/>
      <w:sz w:val="28"/>
      <w:szCs w:val="28"/>
    </w:rPr>
  </w:style>
  <w:style w:type="paragraph" w:styleId="Onderwerpvanopmerking">
    <w:name w:val="annotation subject"/>
    <w:basedOn w:val="ZsysbasisOrdina"/>
    <w:next w:val="BasistekstOrdina"/>
    <w:link w:val="OnderwerpvanopmerkingChar"/>
    <w:uiPriority w:val="98"/>
    <w:semiHidden/>
    <w:rsid w:val="00E7078D"/>
    <w:rPr>
      <w:b/>
      <w:bCs/>
      <w:szCs w:val="20"/>
    </w:rPr>
  </w:style>
  <w:style w:type="character" w:customStyle="1" w:styleId="OnderwerpvanopmerkingChar">
    <w:name w:val="Onderwerp van opmerking Char"/>
    <w:basedOn w:val="TekstopmerkingChar"/>
    <w:link w:val="Onderwerpvanopmerking"/>
    <w:rsid w:val="00E7078D"/>
    <w:rPr>
      <w:rFonts w:asciiTheme="minorHAnsi" w:hAnsiTheme="minorHAnsi" w:cs="Maiandra GD"/>
      <w:b/>
      <w:bCs/>
      <w:color w:val="000000" w:themeColor="text1"/>
      <w:sz w:val="18"/>
      <w:szCs w:val="18"/>
    </w:rPr>
  </w:style>
  <w:style w:type="character" w:customStyle="1" w:styleId="Plattetekst2Char">
    <w:name w:val="Platte tekst 2 Char"/>
    <w:basedOn w:val="Standaardalinea-lettertype"/>
    <w:link w:val="Plattetekst2"/>
    <w:rsid w:val="00E7078D"/>
    <w:rPr>
      <w:rFonts w:ascii="Maiandra GD" w:hAnsi="Maiandra GD" w:cs="Maiandra GD"/>
      <w:sz w:val="18"/>
      <w:szCs w:val="18"/>
    </w:rPr>
  </w:style>
  <w:style w:type="character" w:customStyle="1" w:styleId="PlattetekstChar">
    <w:name w:val="Platte tekst Char"/>
    <w:basedOn w:val="ZsysbasisOrdinaChar"/>
    <w:link w:val="Plattetekst"/>
    <w:semiHidden/>
    <w:rsid w:val="00E7078D"/>
    <w:rPr>
      <w:rFonts w:asciiTheme="minorHAnsi" w:hAnsiTheme="minorHAnsi" w:cs="Maiandra GD"/>
      <w:color w:val="000000" w:themeColor="text1"/>
      <w:sz w:val="18"/>
      <w:szCs w:val="18"/>
    </w:rPr>
  </w:style>
  <w:style w:type="character" w:customStyle="1" w:styleId="Platteteksteersteinspringing2Char">
    <w:name w:val="Platte tekst eerste inspringing 2 Char"/>
    <w:basedOn w:val="PlattetekstinspringenChar"/>
    <w:link w:val="Platteteksteersteinspringing2"/>
    <w:rsid w:val="00E7078D"/>
    <w:rPr>
      <w:rFonts w:ascii="Maiandra GD" w:hAnsi="Maiandra GD" w:cs="Maiandra GD"/>
      <w:sz w:val="18"/>
      <w:szCs w:val="18"/>
    </w:rPr>
  </w:style>
  <w:style w:type="paragraph" w:styleId="Plattetekstinspringen2">
    <w:name w:val="Body Text Indent 2"/>
    <w:basedOn w:val="ZsysbasisOrdina"/>
    <w:next w:val="BasistekstOrdina"/>
    <w:link w:val="Plattetekstinspringen2Char"/>
    <w:uiPriority w:val="98"/>
    <w:semiHidden/>
    <w:rsid w:val="00E7078D"/>
    <w:pPr>
      <w:ind w:left="284"/>
    </w:pPr>
  </w:style>
  <w:style w:type="character" w:customStyle="1" w:styleId="Plattetekstinspringen2Char">
    <w:name w:val="Platte tekst inspringen 2 Char"/>
    <w:basedOn w:val="Standaardalinea-lettertype"/>
    <w:link w:val="Plattetekstinspringen2"/>
    <w:rsid w:val="00E7078D"/>
    <w:rPr>
      <w:rFonts w:ascii="Maiandra GD" w:hAnsi="Maiandra GD" w:cs="Maiandra GD"/>
      <w:sz w:val="18"/>
      <w:szCs w:val="18"/>
    </w:rPr>
  </w:style>
  <w:style w:type="paragraph" w:styleId="Plattetekstinspringen3">
    <w:name w:val="Body Text Indent 3"/>
    <w:basedOn w:val="ZsysbasisOrdina"/>
    <w:next w:val="BasistekstOrdina"/>
    <w:link w:val="Plattetekstinspringen3Char"/>
    <w:uiPriority w:val="98"/>
    <w:semiHidden/>
    <w:rsid w:val="00E7078D"/>
    <w:pPr>
      <w:ind w:left="284"/>
    </w:pPr>
    <w:rPr>
      <w:szCs w:val="16"/>
    </w:rPr>
  </w:style>
  <w:style w:type="character" w:customStyle="1" w:styleId="Plattetekstinspringen3Char">
    <w:name w:val="Platte tekst inspringen 3 Char"/>
    <w:basedOn w:val="Standaardalinea-lettertype"/>
    <w:link w:val="Plattetekstinspringen3"/>
    <w:rsid w:val="00E7078D"/>
    <w:rPr>
      <w:rFonts w:ascii="Maiandra GD" w:hAnsi="Maiandra GD" w:cs="Maiandra GD"/>
      <w:sz w:val="18"/>
      <w:szCs w:val="16"/>
    </w:rPr>
  </w:style>
  <w:style w:type="paragraph" w:styleId="Lijstmetafbeeldingen">
    <w:name w:val="table of figures"/>
    <w:aliases w:val="Lijst met afbeeldingen Ordina"/>
    <w:basedOn w:val="ZsysbasisOrdina"/>
    <w:next w:val="BasistekstOrdina"/>
    <w:uiPriority w:val="4"/>
    <w:rsid w:val="00DD2A9E"/>
  </w:style>
  <w:style w:type="table" w:customStyle="1" w:styleId="TabelzonderopmaakOrdina">
    <w:name w:val="Tabel zonder opmaak Ordina"/>
    <w:basedOn w:val="Standaardtabel"/>
    <w:uiPriority w:val="99"/>
    <w:qFormat/>
    <w:rsid w:val="00D16E87"/>
    <w:pPr>
      <w:spacing w:line="240" w:lineRule="auto"/>
    </w:pPr>
    <w:tblPr>
      <w:tblCellMar>
        <w:left w:w="0" w:type="dxa"/>
        <w:right w:w="0" w:type="dxa"/>
      </w:tblCellMar>
    </w:tblPr>
  </w:style>
  <w:style w:type="paragraph" w:customStyle="1" w:styleId="ZsysbasistocOrdina">
    <w:name w:val="Zsysbasistoc Ordina"/>
    <w:basedOn w:val="ZsysbasisOrdina"/>
    <w:next w:val="BasistekstOrdina"/>
    <w:uiPriority w:val="4"/>
    <w:semiHidden/>
    <w:rsid w:val="00364B2C"/>
    <w:pPr>
      <w:ind w:left="709" w:right="567" w:hanging="709"/>
    </w:pPr>
  </w:style>
  <w:style w:type="numbering" w:customStyle="1" w:styleId="AgendapuntlijstOrdina">
    <w:name w:val="Agendapunt (lijst) Ordina"/>
    <w:uiPriority w:val="4"/>
    <w:semiHidden/>
    <w:rsid w:val="001C6232"/>
    <w:pPr>
      <w:numPr>
        <w:numId w:val="24"/>
      </w:numPr>
    </w:pPr>
  </w:style>
  <w:style w:type="paragraph" w:customStyle="1" w:styleId="AgendapuntOrdina">
    <w:name w:val="Agendapunt Ordina"/>
    <w:basedOn w:val="ZsysbasisOrdina"/>
    <w:uiPriority w:val="4"/>
    <w:rsid w:val="001C6232"/>
    <w:pPr>
      <w:numPr>
        <w:numId w:val="25"/>
      </w:numPr>
    </w:pPr>
  </w:style>
  <w:style w:type="paragraph" w:customStyle="1" w:styleId="ZsysbasistabeltekstOrdina">
    <w:name w:val="Zsysbasistabeltekst Ordina"/>
    <w:basedOn w:val="ZsysbasisOrdina"/>
    <w:next w:val="TabeltekstOrdina"/>
    <w:uiPriority w:val="4"/>
    <w:semiHidden/>
    <w:rsid w:val="00BF4BA3"/>
    <w:pPr>
      <w:ind w:left="57" w:right="57"/>
    </w:pPr>
  </w:style>
  <w:style w:type="paragraph" w:customStyle="1" w:styleId="TabeltekstOrdina">
    <w:name w:val="Tabeltekst Ordina"/>
    <w:basedOn w:val="ZsysbasistabeltekstOrdina"/>
    <w:uiPriority w:val="4"/>
    <w:rsid w:val="00312D26"/>
  </w:style>
  <w:style w:type="paragraph" w:customStyle="1" w:styleId="TabelkopjeOrdina">
    <w:name w:val="Tabelkopje Ordina"/>
    <w:basedOn w:val="ZsysbasistabeltekstOrdina"/>
    <w:next w:val="TabeltekstOrdina"/>
    <w:uiPriority w:val="4"/>
    <w:rsid w:val="00312D26"/>
  </w:style>
  <w:style w:type="paragraph" w:customStyle="1" w:styleId="DocumentnaamOrdina">
    <w:name w:val="Documentnaam Ordina"/>
    <w:basedOn w:val="ZsysbasisOrdina"/>
    <w:next w:val="BasistekstOrdina"/>
    <w:uiPriority w:val="4"/>
    <w:rsid w:val="00B30352"/>
    <w:pPr>
      <w:spacing w:line="480" w:lineRule="exact"/>
    </w:pPr>
    <w:rPr>
      <w:b/>
      <w:color w:val="58595B" w:themeColor="accent2"/>
      <w:sz w:val="39"/>
    </w:rPr>
  </w:style>
  <w:style w:type="paragraph" w:customStyle="1" w:styleId="Titel2Ordina">
    <w:name w:val="Titel 2 Ordina"/>
    <w:basedOn w:val="ZsysbasisOrdina"/>
    <w:next w:val="BasistekstOrdina"/>
    <w:uiPriority w:val="4"/>
    <w:qFormat/>
    <w:rsid w:val="002D782C"/>
    <w:pPr>
      <w:spacing w:line="300" w:lineRule="exact"/>
    </w:pPr>
    <w:rPr>
      <w:b/>
      <w:sz w:val="28"/>
    </w:rPr>
  </w:style>
  <w:style w:type="paragraph" w:customStyle="1" w:styleId="DisclaimerOrdina">
    <w:name w:val="Disclaimer Ordina"/>
    <w:basedOn w:val="ZsysbasisOrdina"/>
    <w:next w:val="BasistekstOrdina"/>
    <w:uiPriority w:val="4"/>
    <w:qFormat/>
    <w:rsid w:val="008A5B53"/>
    <w:pPr>
      <w:keepLines/>
    </w:pPr>
    <w:rPr>
      <w:sz w:val="16"/>
    </w:rPr>
  </w:style>
  <w:style w:type="table" w:customStyle="1" w:styleId="TabelstijlOrdina">
    <w:name w:val="Tabelstijl Ordina"/>
    <w:basedOn w:val="Standaardtabel"/>
    <w:uiPriority w:val="99"/>
    <w:rsid w:val="00070797"/>
    <w:rPr>
      <w:rFonts w:asciiTheme="minorHAnsi" w:hAnsiTheme="minorHAnsi"/>
    </w:rPr>
    <w:tblPr>
      <w:tblBorders>
        <w:insideH w:val="single" w:sz="4" w:space="0" w:color="58595B" w:themeColor="accent2"/>
        <w:insideV w:val="single" w:sz="4" w:space="0" w:color="58595B" w:themeColor="accent2"/>
      </w:tblBorders>
      <w:tblCellMar>
        <w:left w:w="0" w:type="dxa"/>
        <w:right w:w="0" w:type="dxa"/>
      </w:tblCellMar>
    </w:tblPr>
    <w:tblStylePr w:type="firstRow">
      <w:rPr>
        <w:b/>
      </w:rPr>
    </w:tblStylePr>
    <w:tblStylePr w:type="lastRow">
      <w:tblPr/>
      <w:tcPr>
        <w:tcBorders>
          <w:top w:val="single" w:sz="4" w:space="0" w:color="F58220" w:themeColor="accent1"/>
          <w:left w:val="nil"/>
          <w:bottom w:val="nil"/>
          <w:right w:val="nil"/>
          <w:insideH w:val="nil"/>
          <w:insideV w:val="single" w:sz="4" w:space="0" w:color="58595B" w:themeColor="accent2"/>
          <w:tl2br w:val="nil"/>
          <w:tr2bl w:val="nil"/>
        </w:tcBorders>
      </w:tcPr>
    </w:tblStylePr>
  </w:style>
  <w:style w:type="paragraph" w:customStyle="1" w:styleId="TabeltekstvetOrdina">
    <w:name w:val="Tabeltekst vet Ordina"/>
    <w:basedOn w:val="ZsysbasistabeltekstOrdina"/>
    <w:uiPriority w:val="4"/>
    <w:rsid w:val="00E63DE2"/>
    <w:rPr>
      <w:b/>
    </w:rPr>
  </w:style>
  <w:style w:type="table" w:styleId="Donkerelijst">
    <w:name w:val="Dark List"/>
    <w:basedOn w:val="Standaardtabel"/>
    <w:uiPriority w:val="70"/>
    <w:semiHidden/>
    <w:unhideWhenUsed/>
    <w:rsid w:val="00535E29"/>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emiddeldraster1">
    <w:name w:val="Medium Grid 1"/>
    <w:basedOn w:val="Standaardtabel"/>
    <w:uiPriority w:val="67"/>
    <w:semiHidden/>
    <w:unhideWhenUsed/>
    <w:rsid w:val="00535E29"/>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2">
    <w:name w:val="Medium Grid 2"/>
    <w:basedOn w:val="Standaardtabel"/>
    <w:uiPriority w:val="68"/>
    <w:semiHidden/>
    <w:unhideWhenUsed/>
    <w:rsid w:val="00535E29"/>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535E2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earcering1">
    <w:name w:val="Medium Shading 1"/>
    <w:basedOn w:val="Standaardtabel"/>
    <w:uiPriority w:val="63"/>
    <w:semiHidden/>
    <w:unhideWhenUsed/>
    <w:rsid w:val="00535E29"/>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535E29"/>
    <w:pPr>
      <w:spacing w:line="240" w:lineRule="auto"/>
    </w:pPr>
    <w:tblPr>
      <w:tblStyleRowBandSize w:val="1"/>
      <w:tblStyleColBandSize w:val="1"/>
      <w:tblBorders>
        <w:top w:val="single" w:sz="8"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single" w:sz="8" w:space="0" w:color="F7A157" w:themeColor="accent1" w:themeTint="BF"/>
      </w:tblBorders>
    </w:tblPr>
    <w:tblStylePr w:type="firstRow">
      <w:pPr>
        <w:spacing w:before="0" w:after="0" w:line="240" w:lineRule="auto"/>
      </w:pPr>
      <w:rPr>
        <w:b/>
        <w:bCs/>
        <w:color w:val="FFFFFF" w:themeColor="background1"/>
      </w:rPr>
      <w:tblPr/>
      <w:tcPr>
        <w:tcBorders>
          <w:top w:val="single" w:sz="8"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nil"/>
          <w:insideV w:val="nil"/>
        </w:tcBorders>
        <w:shd w:val="clear" w:color="auto" w:fill="F58220" w:themeFill="accent1"/>
      </w:tcPr>
    </w:tblStylePr>
    <w:tblStylePr w:type="lastRow">
      <w:pPr>
        <w:spacing w:before="0" w:after="0" w:line="240" w:lineRule="auto"/>
      </w:pPr>
      <w:rPr>
        <w:b/>
        <w:bCs/>
      </w:rPr>
      <w:tblPr/>
      <w:tcPr>
        <w:tcBorders>
          <w:top w:val="double" w:sz="6" w:space="0" w:color="F7A157" w:themeColor="accent1" w:themeTint="BF"/>
          <w:left w:val="single" w:sz="8" w:space="0" w:color="F7A157" w:themeColor="accent1" w:themeTint="BF"/>
          <w:bottom w:val="single" w:sz="8" w:space="0" w:color="F7A157" w:themeColor="accent1" w:themeTint="BF"/>
          <w:right w:val="single" w:sz="8" w:space="0" w:color="F7A15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7" w:themeFill="accent1" w:themeFillTint="3F"/>
      </w:tcPr>
    </w:tblStylePr>
    <w:tblStylePr w:type="band1Horz">
      <w:tblPr/>
      <w:tcPr>
        <w:tcBorders>
          <w:insideH w:val="nil"/>
          <w:insideV w:val="nil"/>
        </w:tcBorders>
        <w:shd w:val="clear" w:color="auto" w:fill="FCDFC7" w:themeFill="accent1"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535E2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rsid w:val="00535E2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822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8220" w:themeFill="accent1"/>
      </w:tcPr>
    </w:tblStylePr>
    <w:tblStylePr w:type="lastCol">
      <w:rPr>
        <w:b/>
        <w:bCs/>
        <w:color w:val="FFFFFF" w:themeColor="background1"/>
      </w:rPr>
      <w:tblPr/>
      <w:tcPr>
        <w:tcBorders>
          <w:left w:val="nil"/>
          <w:right w:val="nil"/>
          <w:insideH w:val="nil"/>
          <w:insideV w:val="nil"/>
        </w:tcBorders>
        <w:shd w:val="clear" w:color="auto" w:fill="F5822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unhideWhenUsed/>
    <w:rsid w:val="00535E29"/>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535E29"/>
    <w:pPr>
      <w:spacing w:line="240" w:lineRule="auto"/>
    </w:pPr>
    <w:tblPr>
      <w:tblStyleRowBandSize w:val="1"/>
      <w:tblStyleColBandSize w:val="1"/>
      <w:tblBorders>
        <w:top w:val="single" w:sz="8" w:space="0" w:color="F58220" w:themeColor="accent1"/>
        <w:bottom w:val="single" w:sz="8" w:space="0" w:color="F58220" w:themeColor="accent1"/>
      </w:tblBorders>
    </w:tblPr>
    <w:tblStylePr w:type="firstRow">
      <w:rPr>
        <w:rFonts w:asciiTheme="majorHAnsi" w:eastAsiaTheme="majorEastAsia" w:hAnsiTheme="majorHAnsi" w:cstheme="majorBidi"/>
      </w:rPr>
      <w:tblPr/>
      <w:tcPr>
        <w:tcBorders>
          <w:top w:val="nil"/>
          <w:bottom w:val="single" w:sz="8" w:space="0" w:color="F58220" w:themeColor="accent1"/>
        </w:tcBorders>
      </w:tcPr>
    </w:tblStylePr>
    <w:tblStylePr w:type="lastRow">
      <w:rPr>
        <w:b/>
        <w:bCs/>
        <w:color w:val="000000" w:themeColor="text2"/>
      </w:rPr>
      <w:tblPr/>
      <w:tcPr>
        <w:tcBorders>
          <w:top w:val="single" w:sz="8" w:space="0" w:color="F58220" w:themeColor="accent1"/>
          <w:bottom w:val="single" w:sz="8" w:space="0" w:color="F58220" w:themeColor="accent1"/>
        </w:tcBorders>
      </w:tcPr>
    </w:tblStylePr>
    <w:tblStylePr w:type="firstCol">
      <w:rPr>
        <w:b/>
        <w:bCs/>
      </w:rPr>
    </w:tblStylePr>
    <w:tblStylePr w:type="lastCol">
      <w:rPr>
        <w:b/>
        <w:bCs/>
      </w:rPr>
      <w:tblPr/>
      <w:tcPr>
        <w:tcBorders>
          <w:top w:val="single" w:sz="8" w:space="0" w:color="F58220" w:themeColor="accent1"/>
          <w:bottom w:val="single" w:sz="8" w:space="0" w:color="F58220" w:themeColor="accent1"/>
        </w:tcBorders>
      </w:tcPr>
    </w:tblStylePr>
    <w:tblStylePr w:type="band1Vert">
      <w:tblPr/>
      <w:tcPr>
        <w:shd w:val="clear" w:color="auto" w:fill="FCDFC7" w:themeFill="accent1" w:themeFillTint="3F"/>
      </w:tcPr>
    </w:tblStylePr>
    <w:tblStylePr w:type="band1Horz">
      <w:tblPr/>
      <w:tcPr>
        <w:shd w:val="clear" w:color="auto" w:fill="FCDFC7" w:themeFill="accent1" w:themeFillTint="3F"/>
      </w:tcPr>
    </w:tblStylePr>
  </w:style>
  <w:style w:type="table" w:styleId="Gemiddeldelijst2">
    <w:name w:val="Medium List 2"/>
    <w:basedOn w:val="Standaardtabel"/>
    <w:uiPriority w:val="66"/>
    <w:semiHidden/>
    <w:unhideWhenUsed/>
    <w:rsid w:val="00535E29"/>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73"/>
    <w:semiHidden/>
    <w:unhideWhenUsed/>
    <w:rsid w:val="00535E29"/>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earcering">
    <w:name w:val="Colorful Shading"/>
    <w:basedOn w:val="Standaardtabel"/>
    <w:uiPriority w:val="71"/>
    <w:semiHidden/>
    <w:unhideWhenUsed/>
    <w:rsid w:val="00535E29"/>
    <w:pPr>
      <w:spacing w:line="240" w:lineRule="auto"/>
    </w:pPr>
    <w:tblPr>
      <w:tblStyleRowBandSize w:val="1"/>
      <w:tblStyleColBandSize w:val="1"/>
      <w:tblBorders>
        <w:top w:val="single" w:sz="24" w:space="0" w:color="58595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595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unhideWhenUsed/>
    <w:rsid w:val="00535E29"/>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64748" w:themeFill="accent2" w:themeFillShade="CC"/>
      </w:tcPr>
    </w:tblStylePr>
    <w:tblStylePr w:type="lastRow">
      <w:rPr>
        <w:b/>
        <w:bCs/>
        <w:color w:val="4647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raster">
    <w:name w:val="Light Grid"/>
    <w:basedOn w:val="Standaardtabel"/>
    <w:uiPriority w:val="62"/>
    <w:semiHidden/>
    <w:unhideWhenUsed/>
    <w:rsid w:val="00535E29"/>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535E29"/>
    <w:pPr>
      <w:spacing w:line="240" w:lineRule="auto"/>
    </w:p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insideH w:val="single" w:sz="8" w:space="0" w:color="F58220" w:themeColor="accent1"/>
        <w:insideV w:val="single" w:sz="8" w:space="0" w:color="F5822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8220" w:themeColor="accent1"/>
          <w:left w:val="single" w:sz="8" w:space="0" w:color="F58220" w:themeColor="accent1"/>
          <w:bottom w:val="single" w:sz="18" w:space="0" w:color="F58220" w:themeColor="accent1"/>
          <w:right w:val="single" w:sz="8" w:space="0" w:color="F58220" w:themeColor="accent1"/>
          <w:insideH w:val="nil"/>
          <w:insideV w:val="single" w:sz="8" w:space="0" w:color="F5822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8220" w:themeColor="accent1"/>
          <w:left w:val="single" w:sz="8" w:space="0" w:color="F58220" w:themeColor="accent1"/>
          <w:bottom w:val="single" w:sz="8" w:space="0" w:color="F58220" w:themeColor="accent1"/>
          <w:right w:val="single" w:sz="8" w:space="0" w:color="F58220" w:themeColor="accent1"/>
          <w:insideH w:val="nil"/>
          <w:insideV w:val="single" w:sz="8" w:space="0" w:color="F5822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tcPr>
    </w:tblStylePr>
    <w:tblStylePr w:type="band1Vert">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shd w:val="clear" w:color="auto" w:fill="FCDFC7" w:themeFill="accent1" w:themeFillTint="3F"/>
      </w:tcPr>
    </w:tblStylePr>
    <w:tblStylePr w:type="band1Horz">
      <w:tblPr/>
      <w:tcPr>
        <w:tcBorders>
          <w:top w:val="single" w:sz="8" w:space="0" w:color="F58220" w:themeColor="accent1"/>
          <w:left w:val="single" w:sz="8" w:space="0" w:color="F58220" w:themeColor="accent1"/>
          <w:bottom w:val="single" w:sz="8" w:space="0" w:color="F58220" w:themeColor="accent1"/>
          <w:right w:val="single" w:sz="8" w:space="0" w:color="F58220" w:themeColor="accent1"/>
          <w:insideV w:val="single" w:sz="8" w:space="0" w:color="F58220" w:themeColor="accent1"/>
        </w:tcBorders>
        <w:shd w:val="clear" w:color="auto" w:fill="FCDFC7" w:themeFill="accent1" w:themeFillTint="3F"/>
      </w:tcPr>
    </w:tblStylePr>
    <w:tblStylePr w:type="band2Horz">
      <w:tblPr/>
      <w:tcPr>
        <w:tcBorders>
          <w:top w:val="single" w:sz="8" w:space="0" w:color="F58220" w:themeColor="accent1"/>
          <w:left w:val="single" w:sz="8" w:space="0" w:color="F58220" w:themeColor="accent1"/>
          <w:bottom w:val="single" w:sz="8" w:space="0" w:color="F58220" w:themeColor="accent1"/>
          <w:right w:val="single" w:sz="8" w:space="0" w:color="F58220" w:themeColor="accent1"/>
          <w:insideV w:val="single" w:sz="8" w:space="0" w:color="F58220" w:themeColor="accent1"/>
        </w:tcBorders>
      </w:tcPr>
    </w:tblStylePr>
  </w:style>
  <w:style w:type="table" w:styleId="Lichtearcering">
    <w:name w:val="Light Shading"/>
    <w:basedOn w:val="Standaardtabel"/>
    <w:uiPriority w:val="60"/>
    <w:semiHidden/>
    <w:unhideWhenUsed/>
    <w:rsid w:val="00535E2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535E29"/>
    <w:pPr>
      <w:spacing w:line="240" w:lineRule="auto"/>
    </w:pPr>
    <w:rPr>
      <w:color w:val="C65F09" w:themeColor="accent1" w:themeShade="BF"/>
    </w:rPr>
    <w:tblPr>
      <w:tblStyleRowBandSize w:val="1"/>
      <w:tblStyleColBandSize w:val="1"/>
      <w:tblBorders>
        <w:top w:val="single" w:sz="8" w:space="0" w:color="F58220" w:themeColor="accent1"/>
        <w:bottom w:val="single" w:sz="8" w:space="0" w:color="F58220" w:themeColor="accent1"/>
      </w:tblBorders>
    </w:tblPr>
    <w:tblStylePr w:type="firstRow">
      <w:pPr>
        <w:spacing w:before="0" w:after="0" w:line="240" w:lineRule="auto"/>
      </w:pPr>
      <w:rPr>
        <w:b/>
        <w:bCs/>
      </w:rPr>
      <w:tblPr/>
      <w:tcPr>
        <w:tcBorders>
          <w:top w:val="single" w:sz="8" w:space="0" w:color="F58220" w:themeColor="accent1"/>
          <w:left w:val="nil"/>
          <w:bottom w:val="single" w:sz="8" w:space="0" w:color="F58220" w:themeColor="accent1"/>
          <w:right w:val="nil"/>
          <w:insideH w:val="nil"/>
          <w:insideV w:val="nil"/>
        </w:tcBorders>
      </w:tcPr>
    </w:tblStylePr>
    <w:tblStylePr w:type="lastRow">
      <w:pPr>
        <w:spacing w:before="0" w:after="0" w:line="240" w:lineRule="auto"/>
      </w:pPr>
      <w:rPr>
        <w:b/>
        <w:bCs/>
      </w:rPr>
      <w:tblPr/>
      <w:tcPr>
        <w:tcBorders>
          <w:top w:val="single" w:sz="8" w:space="0" w:color="F58220" w:themeColor="accent1"/>
          <w:left w:val="nil"/>
          <w:bottom w:val="single" w:sz="8" w:space="0" w:color="F5822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7" w:themeFill="accent1" w:themeFillTint="3F"/>
      </w:tcPr>
    </w:tblStylePr>
    <w:tblStylePr w:type="band1Horz">
      <w:tblPr/>
      <w:tcPr>
        <w:tcBorders>
          <w:left w:val="nil"/>
          <w:right w:val="nil"/>
          <w:insideH w:val="nil"/>
          <w:insideV w:val="nil"/>
        </w:tcBorders>
        <w:shd w:val="clear" w:color="auto" w:fill="FCDFC7" w:themeFill="accent1" w:themeFillTint="3F"/>
      </w:tcPr>
    </w:tblStylePr>
  </w:style>
  <w:style w:type="table" w:styleId="Lichtelijst">
    <w:name w:val="Light List"/>
    <w:basedOn w:val="Standaardtabel"/>
    <w:uiPriority w:val="61"/>
    <w:semiHidden/>
    <w:unhideWhenUsed/>
    <w:rsid w:val="00535E29"/>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535E29"/>
    <w:pPr>
      <w:spacing w:line="240" w:lineRule="auto"/>
    </w:pPr>
    <w:tblPr>
      <w:tblStyleRowBandSize w:val="1"/>
      <w:tblStyleColBandSize w:val="1"/>
      <w:tblBorders>
        <w:top w:val="single" w:sz="8" w:space="0" w:color="F58220" w:themeColor="accent1"/>
        <w:left w:val="single" w:sz="8" w:space="0" w:color="F58220" w:themeColor="accent1"/>
        <w:bottom w:val="single" w:sz="8" w:space="0" w:color="F58220" w:themeColor="accent1"/>
        <w:right w:val="single" w:sz="8" w:space="0" w:color="F58220" w:themeColor="accent1"/>
      </w:tblBorders>
    </w:tblPr>
    <w:tblStylePr w:type="firstRow">
      <w:pPr>
        <w:spacing w:before="0" w:after="0" w:line="240" w:lineRule="auto"/>
      </w:pPr>
      <w:rPr>
        <w:b/>
        <w:bCs/>
        <w:color w:val="FFFFFF" w:themeColor="background1"/>
      </w:rPr>
      <w:tblPr/>
      <w:tcPr>
        <w:shd w:val="clear" w:color="auto" w:fill="F58220" w:themeFill="accent1"/>
      </w:tcPr>
    </w:tblStylePr>
    <w:tblStylePr w:type="lastRow">
      <w:pPr>
        <w:spacing w:before="0" w:after="0" w:line="240" w:lineRule="auto"/>
      </w:pPr>
      <w:rPr>
        <w:b/>
        <w:bCs/>
      </w:rPr>
      <w:tblPr/>
      <w:tcPr>
        <w:tcBorders>
          <w:top w:val="double" w:sz="6" w:space="0" w:color="F58220" w:themeColor="accent1"/>
          <w:left w:val="single" w:sz="8" w:space="0" w:color="F58220" w:themeColor="accent1"/>
          <w:bottom w:val="single" w:sz="8" w:space="0" w:color="F58220" w:themeColor="accent1"/>
          <w:right w:val="single" w:sz="8" w:space="0" w:color="F58220" w:themeColor="accent1"/>
        </w:tcBorders>
      </w:tcPr>
    </w:tblStylePr>
    <w:tblStylePr w:type="firstCol">
      <w:rPr>
        <w:b/>
        <w:bCs/>
      </w:rPr>
    </w:tblStylePr>
    <w:tblStylePr w:type="lastCol">
      <w:rPr>
        <w:b/>
        <w:bCs/>
      </w:rPr>
    </w:tblStylePr>
    <w:tblStylePr w:type="band1Vert">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tcPr>
    </w:tblStylePr>
    <w:tblStylePr w:type="band1Horz">
      <w:tblPr/>
      <w:tcPr>
        <w:tcBorders>
          <w:top w:val="single" w:sz="8" w:space="0" w:color="F58220" w:themeColor="accent1"/>
          <w:left w:val="single" w:sz="8" w:space="0" w:color="F58220" w:themeColor="accent1"/>
          <w:bottom w:val="single" w:sz="8" w:space="0" w:color="F58220" w:themeColor="accent1"/>
          <w:right w:val="single" w:sz="8" w:space="0" w:color="F58220" w:themeColor="accent1"/>
        </w:tcBorders>
      </w:tcPr>
    </w:tblStylePr>
  </w:style>
  <w:style w:type="table" w:styleId="Lijsttabel1licht">
    <w:name w:val="List Table 1 Light"/>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F9B379" w:themeColor="accent1" w:themeTint="99"/>
        </w:tcBorders>
      </w:tcPr>
    </w:tblStylePr>
    <w:tblStylePr w:type="lastRow">
      <w:rPr>
        <w:b/>
        <w:bCs/>
      </w:rPr>
      <w:tblPr/>
      <w:tcPr>
        <w:tcBorders>
          <w:top w:val="single" w:sz="4" w:space="0" w:color="F9B379" w:themeColor="accent1" w:themeTint="99"/>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1licht-Accent2">
    <w:name w:val="List Table 1 Light Accent 2"/>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9A9B9D" w:themeColor="accent2" w:themeTint="99"/>
        </w:tcBorders>
      </w:tcPr>
    </w:tblStylePr>
    <w:tblStylePr w:type="lastRow">
      <w:rPr>
        <w:b/>
        <w:bCs/>
      </w:rPr>
      <w:tblPr/>
      <w:tcPr>
        <w:tcBorders>
          <w:top w:val="single" w:sz="4" w:space="0" w:color="9A9B9D" w:themeColor="accent2" w:themeTint="99"/>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1licht-Accent3">
    <w:name w:val="List Table 1 Light Accent 3"/>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666666" w:themeColor="accent3" w:themeTint="99"/>
        </w:tcBorders>
      </w:tcPr>
    </w:tblStylePr>
    <w:tblStylePr w:type="lastRow">
      <w:rPr>
        <w:b/>
        <w:bCs/>
      </w:rPr>
      <w:tblPr/>
      <w:tcPr>
        <w:tcBorders>
          <w:top w:val="single" w:sz="4" w:space="0" w:color="666666" w:themeColor="accent3" w:themeTint="99"/>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1licht-Accent4">
    <w:name w:val="List Table 1 Light Accent 4"/>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24E3FF" w:themeColor="accent4" w:themeTint="99"/>
        </w:tcBorders>
      </w:tcPr>
    </w:tblStylePr>
    <w:tblStylePr w:type="lastRow">
      <w:rPr>
        <w:b/>
        <w:bCs/>
      </w:rPr>
      <w:tblPr/>
      <w:tcPr>
        <w:tcBorders>
          <w:top w:val="single" w:sz="4" w:space="0" w:color="24E3FF" w:themeColor="accent4" w:themeTint="99"/>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1licht-Accent5">
    <w:name w:val="List Table 1 Light Accent 5"/>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89C8D9" w:themeColor="accent5" w:themeTint="99"/>
        </w:tcBorders>
      </w:tcPr>
    </w:tblStylePr>
    <w:tblStylePr w:type="lastRow">
      <w:rPr>
        <w:b/>
        <w:bCs/>
      </w:rPr>
      <w:tblPr/>
      <w:tcPr>
        <w:tcBorders>
          <w:top w:val="single" w:sz="4" w:space="0" w:color="89C8D9" w:themeColor="accent5" w:themeTint="99"/>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1licht-Accent6">
    <w:name w:val="List Table 1 Light Accent 6"/>
    <w:basedOn w:val="Standaardtabel"/>
    <w:uiPriority w:val="46"/>
    <w:semiHidden/>
    <w:rsid w:val="00535E29"/>
    <w:pPr>
      <w:spacing w:line="240" w:lineRule="auto"/>
    </w:pPr>
    <w:tblPr>
      <w:tblStyleRowBandSize w:val="1"/>
      <w:tblStyleColBandSize w:val="1"/>
    </w:tblPr>
    <w:tblStylePr w:type="firstRow">
      <w:rPr>
        <w:b/>
        <w:bCs/>
      </w:rPr>
      <w:tblPr/>
      <w:tcPr>
        <w:tcBorders>
          <w:bottom w:val="single" w:sz="4" w:space="0" w:color="EDEDED" w:themeColor="accent6" w:themeTint="99"/>
        </w:tcBorders>
      </w:tcPr>
    </w:tblStylePr>
    <w:tblStylePr w:type="lastRow">
      <w:rPr>
        <w:b/>
        <w:bCs/>
      </w:rPr>
      <w:tblPr/>
      <w:tcPr>
        <w:tcBorders>
          <w:top w:val="single" w:sz="4" w:space="0" w:color="EDEDED" w:themeColor="accent6" w:themeTint="99"/>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2">
    <w:name w:val="List Table 2"/>
    <w:basedOn w:val="Standaardtabel"/>
    <w:uiPriority w:val="47"/>
    <w:semiHidden/>
    <w:rsid w:val="00535E29"/>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semiHidden/>
    <w:rsid w:val="00535E29"/>
    <w:pPr>
      <w:spacing w:line="240" w:lineRule="auto"/>
    </w:pPr>
    <w:tblPr>
      <w:tblStyleRowBandSize w:val="1"/>
      <w:tblStyleColBandSize w:val="1"/>
      <w:tblBorders>
        <w:top w:val="single" w:sz="4" w:space="0" w:color="F9B379" w:themeColor="accent1" w:themeTint="99"/>
        <w:bottom w:val="single" w:sz="4" w:space="0" w:color="F9B379" w:themeColor="accent1" w:themeTint="99"/>
        <w:insideH w:val="single" w:sz="4" w:space="0" w:color="F9B37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2-Accent2">
    <w:name w:val="List Table 2 Accent 2"/>
    <w:basedOn w:val="Standaardtabel"/>
    <w:uiPriority w:val="47"/>
    <w:semiHidden/>
    <w:rsid w:val="00535E29"/>
    <w:pPr>
      <w:spacing w:line="240" w:lineRule="auto"/>
    </w:pPr>
    <w:tblPr>
      <w:tblStyleRowBandSize w:val="1"/>
      <w:tblStyleColBandSize w:val="1"/>
      <w:tblBorders>
        <w:top w:val="single" w:sz="4" w:space="0" w:color="9A9B9D" w:themeColor="accent2" w:themeTint="99"/>
        <w:bottom w:val="single" w:sz="4" w:space="0" w:color="9A9B9D" w:themeColor="accent2" w:themeTint="99"/>
        <w:insideH w:val="single" w:sz="4" w:space="0" w:color="9A9B9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2-Accent3">
    <w:name w:val="List Table 2 Accent 3"/>
    <w:basedOn w:val="Standaardtabel"/>
    <w:uiPriority w:val="47"/>
    <w:semiHidden/>
    <w:rsid w:val="00535E29"/>
    <w:pPr>
      <w:spacing w:line="240" w:lineRule="auto"/>
    </w:pPr>
    <w:tblPr>
      <w:tblStyleRowBandSize w:val="1"/>
      <w:tblStyleColBandSize w:val="1"/>
      <w:tblBorders>
        <w:top w:val="single" w:sz="4" w:space="0" w:color="666666" w:themeColor="accent3" w:themeTint="99"/>
        <w:bottom w:val="single" w:sz="4" w:space="0" w:color="666666" w:themeColor="accent3" w:themeTint="99"/>
        <w:insideH w:val="single" w:sz="4" w:space="0" w:color="66666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2-Accent4">
    <w:name w:val="List Table 2 Accent 4"/>
    <w:basedOn w:val="Standaardtabel"/>
    <w:uiPriority w:val="47"/>
    <w:semiHidden/>
    <w:rsid w:val="00535E29"/>
    <w:pPr>
      <w:spacing w:line="240" w:lineRule="auto"/>
    </w:pPr>
    <w:tblPr>
      <w:tblStyleRowBandSize w:val="1"/>
      <w:tblStyleColBandSize w:val="1"/>
      <w:tblBorders>
        <w:top w:val="single" w:sz="4" w:space="0" w:color="24E3FF" w:themeColor="accent4" w:themeTint="99"/>
        <w:bottom w:val="single" w:sz="4" w:space="0" w:color="24E3FF" w:themeColor="accent4" w:themeTint="99"/>
        <w:insideH w:val="single" w:sz="4" w:space="0" w:color="24E3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2-Accent5">
    <w:name w:val="List Table 2 Accent 5"/>
    <w:basedOn w:val="Standaardtabel"/>
    <w:uiPriority w:val="47"/>
    <w:semiHidden/>
    <w:rsid w:val="00535E29"/>
    <w:pPr>
      <w:spacing w:line="240" w:lineRule="auto"/>
    </w:pPr>
    <w:tblPr>
      <w:tblStyleRowBandSize w:val="1"/>
      <w:tblStyleColBandSize w:val="1"/>
      <w:tblBorders>
        <w:top w:val="single" w:sz="4" w:space="0" w:color="89C8D9" w:themeColor="accent5" w:themeTint="99"/>
        <w:bottom w:val="single" w:sz="4" w:space="0" w:color="89C8D9" w:themeColor="accent5" w:themeTint="99"/>
        <w:insideH w:val="single" w:sz="4" w:space="0" w:color="89C8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2-Accent6">
    <w:name w:val="List Table 2 Accent 6"/>
    <w:basedOn w:val="Standaardtabel"/>
    <w:uiPriority w:val="47"/>
    <w:semiHidden/>
    <w:rsid w:val="00535E29"/>
    <w:pPr>
      <w:spacing w:line="240" w:lineRule="auto"/>
    </w:pPr>
    <w:tblPr>
      <w:tblStyleRowBandSize w:val="1"/>
      <w:tblStyleColBandSize w:val="1"/>
      <w:tblBorders>
        <w:top w:val="single" w:sz="4" w:space="0" w:color="EDEDED" w:themeColor="accent6" w:themeTint="99"/>
        <w:bottom w:val="single" w:sz="4" w:space="0" w:color="EDEDED" w:themeColor="accent6" w:themeTint="99"/>
        <w:insideH w:val="single" w:sz="4" w:space="0" w:color="EDED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3">
    <w:name w:val="List Table 3"/>
    <w:basedOn w:val="Standaardtabel"/>
    <w:uiPriority w:val="48"/>
    <w:semiHidden/>
    <w:rsid w:val="00535E2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semiHidden/>
    <w:rsid w:val="00535E29"/>
    <w:pPr>
      <w:spacing w:line="240" w:lineRule="auto"/>
    </w:pPr>
    <w:tblPr>
      <w:tblStyleRowBandSize w:val="1"/>
      <w:tblStyleColBandSize w:val="1"/>
      <w:tblBorders>
        <w:top w:val="single" w:sz="4" w:space="0" w:color="F58220" w:themeColor="accent1"/>
        <w:left w:val="single" w:sz="4" w:space="0" w:color="F58220" w:themeColor="accent1"/>
        <w:bottom w:val="single" w:sz="4" w:space="0" w:color="F58220" w:themeColor="accent1"/>
        <w:right w:val="single" w:sz="4" w:space="0" w:color="F58220" w:themeColor="accent1"/>
      </w:tblBorders>
    </w:tblPr>
    <w:tblStylePr w:type="firstRow">
      <w:rPr>
        <w:b/>
        <w:bCs/>
        <w:color w:val="FFFFFF" w:themeColor="background1"/>
      </w:rPr>
      <w:tblPr/>
      <w:tcPr>
        <w:shd w:val="clear" w:color="auto" w:fill="F58220" w:themeFill="accent1"/>
      </w:tcPr>
    </w:tblStylePr>
    <w:tblStylePr w:type="lastRow">
      <w:rPr>
        <w:b/>
        <w:bCs/>
      </w:rPr>
      <w:tblPr/>
      <w:tcPr>
        <w:tcBorders>
          <w:top w:val="double" w:sz="4" w:space="0" w:color="F5822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8220" w:themeColor="accent1"/>
          <w:right w:val="single" w:sz="4" w:space="0" w:color="F58220" w:themeColor="accent1"/>
        </w:tcBorders>
      </w:tcPr>
    </w:tblStylePr>
    <w:tblStylePr w:type="band1Horz">
      <w:tblPr/>
      <w:tcPr>
        <w:tcBorders>
          <w:top w:val="single" w:sz="4" w:space="0" w:color="F58220" w:themeColor="accent1"/>
          <w:bottom w:val="single" w:sz="4" w:space="0" w:color="F5822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8220" w:themeColor="accent1"/>
          <w:left w:val="nil"/>
        </w:tcBorders>
      </w:tcPr>
    </w:tblStylePr>
    <w:tblStylePr w:type="swCell">
      <w:tblPr/>
      <w:tcPr>
        <w:tcBorders>
          <w:top w:val="double" w:sz="4" w:space="0" w:color="F58220" w:themeColor="accent1"/>
          <w:right w:val="nil"/>
        </w:tcBorders>
      </w:tcPr>
    </w:tblStylePr>
  </w:style>
  <w:style w:type="table" w:styleId="Lijsttabel3-Accent2">
    <w:name w:val="List Table 3 Accent 2"/>
    <w:basedOn w:val="Standaardtabel"/>
    <w:uiPriority w:val="48"/>
    <w:semiHidden/>
    <w:rsid w:val="00535E29"/>
    <w:pPr>
      <w:spacing w:line="240" w:lineRule="auto"/>
    </w:pPr>
    <w:tblPr>
      <w:tblStyleRowBandSize w:val="1"/>
      <w:tblStyleColBandSize w:val="1"/>
      <w:tblBorders>
        <w:top w:val="single" w:sz="4" w:space="0" w:color="58595B" w:themeColor="accent2"/>
        <w:left w:val="single" w:sz="4" w:space="0" w:color="58595B" w:themeColor="accent2"/>
        <w:bottom w:val="single" w:sz="4" w:space="0" w:color="58595B" w:themeColor="accent2"/>
        <w:right w:val="single" w:sz="4" w:space="0" w:color="58595B" w:themeColor="accent2"/>
      </w:tblBorders>
    </w:tblPr>
    <w:tblStylePr w:type="firstRow">
      <w:rPr>
        <w:b/>
        <w:bCs/>
        <w:color w:val="FFFFFF" w:themeColor="background1"/>
      </w:rPr>
      <w:tblPr/>
      <w:tcPr>
        <w:shd w:val="clear" w:color="auto" w:fill="58595B" w:themeFill="accent2"/>
      </w:tcPr>
    </w:tblStylePr>
    <w:tblStylePr w:type="lastRow">
      <w:rPr>
        <w:b/>
        <w:bCs/>
      </w:rPr>
      <w:tblPr/>
      <w:tcPr>
        <w:tcBorders>
          <w:top w:val="double" w:sz="4" w:space="0" w:color="58595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595B" w:themeColor="accent2"/>
          <w:right w:val="single" w:sz="4" w:space="0" w:color="58595B" w:themeColor="accent2"/>
        </w:tcBorders>
      </w:tcPr>
    </w:tblStylePr>
    <w:tblStylePr w:type="band1Horz">
      <w:tblPr/>
      <w:tcPr>
        <w:tcBorders>
          <w:top w:val="single" w:sz="4" w:space="0" w:color="58595B" w:themeColor="accent2"/>
          <w:bottom w:val="single" w:sz="4" w:space="0" w:color="58595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595B" w:themeColor="accent2"/>
          <w:left w:val="nil"/>
        </w:tcBorders>
      </w:tcPr>
    </w:tblStylePr>
    <w:tblStylePr w:type="swCell">
      <w:tblPr/>
      <w:tcPr>
        <w:tcBorders>
          <w:top w:val="double" w:sz="4" w:space="0" w:color="58595B" w:themeColor="accent2"/>
          <w:right w:val="nil"/>
        </w:tcBorders>
      </w:tcPr>
    </w:tblStylePr>
  </w:style>
  <w:style w:type="table" w:styleId="Lijsttabel3-Accent3">
    <w:name w:val="List Table 3 Accent 3"/>
    <w:basedOn w:val="Standaardtabel"/>
    <w:uiPriority w:val="48"/>
    <w:semiHidden/>
    <w:rsid w:val="00535E29"/>
    <w:pPr>
      <w:spacing w:line="240" w:lineRule="auto"/>
    </w:pPr>
    <w:tblPr>
      <w:tblStyleRowBandSize w:val="1"/>
      <w:tblStyleColBandSize w:val="1"/>
      <w:tblBorders>
        <w:top w:val="single" w:sz="4" w:space="0" w:color="000000" w:themeColor="accent3"/>
        <w:left w:val="single" w:sz="4" w:space="0" w:color="000000" w:themeColor="accent3"/>
        <w:bottom w:val="single" w:sz="4" w:space="0" w:color="000000" w:themeColor="accent3"/>
        <w:right w:val="single" w:sz="4" w:space="0" w:color="000000" w:themeColor="accent3"/>
      </w:tblBorders>
    </w:tblPr>
    <w:tblStylePr w:type="firstRow">
      <w:rPr>
        <w:b/>
        <w:bCs/>
        <w:color w:val="FFFFFF" w:themeColor="background1"/>
      </w:rPr>
      <w:tblPr/>
      <w:tcPr>
        <w:shd w:val="clear" w:color="auto" w:fill="000000" w:themeFill="accent3"/>
      </w:tcPr>
    </w:tblStylePr>
    <w:tblStylePr w:type="lastRow">
      <w:rPr>
        <w:b/>
        <w:bCs/>
      </w:rPr>
      <w:tblPr/>
      <w:tcPr>
        <w:tcBorders>
          <w:top w:val="double" w:sz="4" w:space="0" w:color="0000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accent3"/>
          <w:right w:val="single" w:sz="4" w:space="0" w:color="000000" w:themeColor="accent3"/>
        </w:tcBorders>
      </w:tcPr>
    </w:tblStylePr>
    <w:tblStylePr w:type="band1Horz">
      <w:tblPr/>
      <w:tcPr>
        <w:tcBorders>
          <w:top w:val="single" w:sz="4" w:space="0" w:color="000000" w:themeColor="accent3"/>
          <w:bottom w:val="single" w:sz="4" w:space="0" w:color="0000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accent3"/>
          <w:left w:val="nil"/>
        </w:tcBorders>
      </w:tcPr>
    </w:tblStylePr>
    <w:tblStylePr w:type="swCell">
      <w:tblPr/>
      <w:tcPr>
        <w:tcBorders>
          <w:top w:val="double" w:sz="4" w:space="0" w:color="000000" w:themeColor="accent3"/>
          <w:right w:val="nil"/>
        </w:tcBorders>
      </w:tcPr>
    </w:tblStylePr>
  </w:style>
  <w:style w:type="table" w:styleId="Lijsttabel3-Accent4">
    <w:name w:val="List Table 3 Accent 4"/>
    <w:basedOn w:val="Standaardtabel"/>
    <w:uiPriority w:val="48"/>
    <w:semiHidden/>
    <w:rsid w:val="00535E29"/>
    <w:pPr>
      <w:spacing w:line="240" w:lineRule="auto"/>
    </w:pPr>
    <w:tblPr>
      <w:tblStyleRowBandSize w:val="1"/>
      <w:tblStyleColBandSize w:val="1"/>
      <w:tblBorders>
        <w:top w:val="single" w:sz="4" w:space="0" w:color="007F91" w:themeColor="accent4"/>
        <w:left w:val="single" w:sz="4" w:space="0" w:color="007F91" w:themeColor="accent4"/>
        <w:bottom w:val="single" w:sz="4" w:space="0" w:color="007F91" w:themeColor="accent4"/>
        <w:right w:val="single" w:sz="4" w:space="0" w:color="007F91" w:themeColor="accent4"/>
      </w:tblBorders>
    </w:tblPr>
    <w:tblStylePr w:type="firstRow">
      <w:rPr>
        <w:b/>
        <w:bCs/>
        <w:color w:val="FFFFFF" w:themeColor="background1"/>
      </w:rPr>
      <w:tblPr/>
      <w:tcPr>
        <w:shd w:val="clear" w:color="auto" w:fill="007F91" w:themeFill="accent4"/>
      </w:tcPr>
    </w:tblStylePr>
    <w:tblStylePr w:type="lastRow">
      <w:rPr>
        <w:b/>
        <w:bCs/>
      </w:rPr>
      <w:tblPr/>
      <w:tcPr>
        <w:tcBorders>
          <w:top w:val="double" w:sz="4" w:space="0" w:color="007F9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91" w:themeColor="accent4"/>
          <w:right w:val="single" w:sz="4" w:space="0" w:color="007F91" w:themeColor="accent4"/>
        </w:tcBorders>
      </w:tcPr>
    </w:tblStylePr>
    <w:tblStylePr w:type="band1Horz">
      <w:tblPr/>
      <w:tcPr>
        <w:tcBorders>
          <w:top w:val="single" w:sz="4" w:space="0" w:color="007F91" w:themeColor="accent4"/>
          <w:bottom w:val="single" w:sz="4" w:space="0" w:color="007F9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91" w:themeColor="accent4"/>
          <w:left w:val="nil"/>
        </w:tcBorders>
      </w:tcPr>
    </w:tblStylePr>
    <w:tblStylePr w:type="swCell">
      <w:tblPr/>
      <w:tcPr>
        <w:tcBorders>
          <w:top w:val="double" w:sz="4" w:space="0" w:color="007F91" w:themeColor="accent4"/>
          <w:right w:val="nil"/>
        </w:tcBorders>
      </w:tcPr>
    </w:tblStylePr>
  </w:style>
  <w:style w:type="table" w:styleId="Lijsttabel3-Accent5">
    <w:name w:val="List Table 3 Accent 5"/>
    <w:basedOn w:val="Standaardtabel"/>
    <w:uiPriority w:val="48"/>
    <w:semiHidden/>
    <w:rsid w:val="00535E29"/>
    <w:pPr>
      <w:spacing w:line="240" w:lineRule="auto"/>
    </w:pPr>
    <w:tblPr>
      <w:tblStyleRowBandSize w:val="1"/>
      <w:tblStyleColBandSize w:val="1"/>
      <w:tblBorders>
        <w:top w:val="single" w:sz="4" w:space="0" w:color="3DA4BF" w:themeColor="accent5"/>
        <w:left w:val="single" w:sz="4" w:space="0" w:color="3DA4BF" w:themeColor="accent5"/>
        <w:bottom w:val="single" w:sz="4" w:space="0" w:color="3DA4BF" w:themeColor="accent5"/>
        <w:right w:val="single" w:sz="4" w:space="0" w:color="3DA4BF" w:themeColor="accent5"/>
      </w:tblBorders>
    </w:tblPr>
    <w:tblStylePr w:type="firstRow">
      <w:rPr>
        <w:b/>
        <w:bCs/>
        <w:color w:val="FFFFFF" w:themeColor="background1"/>
      </w:rPr>
      <w:tblPr/>
      <w:tcPr>
        <w:shd w:val="clear" w:color="auto" w:fill="3DA4BF" w:themeFill="accent5"/>
      </w:tcPr>
    </w:tblStylePr>
    <w:tblStylePr w:type="lastRow">
      <w:rPr>
        <w:b/>
        <w:bCs/>
      </w:rPr>
      <w:tblPr/>
      <w:tcPr>
        <w:tcBorders>
          <w:top w:val="double" w:sz="4" w:space="0" w:color="3DA4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A4BF" w:themeColor="accent5"/>
          <w:right w:val="single" w:sz="4" w:space="0" w:color="3DA4BF" w:themeColor="accent5"/>
        </w:tcBorders>
      </w:tcPr>
    </w:tblStylePr>
    <w:tblStylePr w:type="band1Horz">
      <w:tblPr/>
      <w:tcPr>
        <w:tcBorders>
          <w:top w:val="single" w:sz="4" w:space="0" w:color="3DA4BF" w:themeColor="accent5"/>
          <w:bottom w:val="single" w:sz="4" w:space="0" w:color="3DA4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A4BF" w:themeColor="accent5"/>
          <w:left w:val="nil"/>
        </w:tcBorders>
      </w:tcPr>
    </w:tblStylePr>
    <w:tblStylePr w:type="swCell">
      <w:tblPr/>
      <w:tcPr>
        <w:tcBorders>
          <w:top w:val="double" w:sz="4" w:space="0" w:color="3DA4BF" w:themeColor="accent5"/>
          <w:right w:val="nil"/>
        </w:tcBorders>
      </w:tcPr>
    </w:tblStylePr>
  </w:style>
  <w:style w:type="table" w:styleId="Lijsttabel3-Accent6">
    <w:name w:val="List Table 3 Accent 6"/>
    <w:basedOn w:val="Standaardtabel"/>
    <w:uiPriority w:val="48"/>
    <w:semiHidden/>
    <w:rsid w:val="00535E29"/>
    <w:pPr>
      <w:spacing w:line="240" w:lineRule="auto"/>
    </w:pPr>
    <w:tblPr>
      <w:tblStyleRowBandSize w:val="1"/>
      <w:tblStyleColBandSize w:val="1"/>
      <w:tblBorders>
        <w:top w:val="single" w:sz="4" w:space="0" w:color="E1E1E1" w:themeColor="accent6"/>
        <w:left w:val="single" w:sz="4" w:space="0" w:color="E1E1E1" w:themeColor="accent6"/>
        <w:bottom w:val="single" w:sz="4" w:space="0" w:color="E1E1E1" w:themeColor="accent6"/>
        <w:right w:val="single" w:sz="4" w:space="0" w:color="E1E1E1" w:themeColor="accent6"/>
      </w:tblBorders>
    </w:tblPr>
    <w:tblStylePr w:type="firstRow">
      <w:rPr>
        <w:b/>
        <w:bCs/>
        <w:color w:val="FFFFFF" w:themeColor="background1"/>
      </w:rPr>
      <w:tblPr/>
      <w:tcPr>
        <w:shd w:val="clear" w:color="auto" w:fill="E1E1E1" w:themeFill="accent6"/>
      </w:tcPr>
    </w:tblStylePr>
    <w:tblStylePr w:type="lastRow">
      <w:rPr>
        <w:b/>
        <w:bCs/>
      </w:rPr>
      <w:tblPr/>
      <w:tcPr>
        <w:tcBorders>
          <w:top w:val="double" w:sz="4" w:space="0" w:color="E1E1E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E1E1" w:themeColor="accent6"/>
          <w:right w:val="single" w:sz="4" w:space="0" w:color="E1E1E1" w:themeColor="accent6"/>
        </w:tcBorders>
      </w:tcPr>
    </w:tblStylePr>
    <w:tblStylePr w:type="band1Horz">
      <w:tblPr/>
      <w:tcPr>
        <w:tcBorders>
          <w:top w:val="single" w:sz="4" w:space="0" w:color="E1E1E1" w:themeColor="accent6"/>
          <w:bottom w:val="single" w:sz="4" w:space="0" w:color="E1E1E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E1E1" w:themeColor="accent6"/>
          <w:left w:val="nil"/>
        </w:tcBorders>
      </w:tcPr>
    </w:tblStylePr>
    <w:tblStylePr w:type="swCell">
      <w:tblPr/>
      <w:tcPr>
        <w:tcBorders>
          <w:top w:val="double" w:sz="4" w:space="0" w:color="E1E1E1" w:themeColor="accent6"/>
          <w:right w:val="nil"/>
        </w:tcBorders>
      </w:tcPr>
    </w:tblStylePr>
  </w:style>
  <w:style w:type="table" w:styleId="Lijsttabel4">
    <w:name w:val="List Table 4"/>
    <w:basedOn w:val="Standaardtabel"/>
    <w:uiPriority w:val="49"/>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semiHidden/>
    <w:rsid w:val="00535E29"/>
    <w:pPr>
      <w:spacing w:line="240" w:lineRule="auto"/>
    </w:p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tblBorders>
    </w:tblPr>
    <w:tblStylePr w:type="firstRow">
      <w:rPr>
        <w:b/>
        <w:bCs/>
        <w:color w:val="FFFFFF" w:themeColor="background1"/>
      </w:rPr>
      <w:tblPr/>
      <w:tcPr>
        <w:tcBorders>
          <w:top w:val="single" w:sz="4" w:space="0" w:color="F58220" w:themeColor="accent1"/>
          <w:left w:val="single" w:sz="4" w:space="0" w:color="F58220" w:themeColor="accent1"/>
          <w:bottom w:val="single" w:sz="4" w:space="0" w:color="F58220" w:themeColor="accent1"/>
          <w:right w:val="single" w:sz="4" w:space="0" w:color="F58220" w:themeColor="accent1"/>
          <w:insideH w:val="nil"/>
        </w:tcBorders>
        <w:shd w:val="clear" w:color="auto" w:fill="F58220" w:themeFill="accent1"/>
      </w:tcPr>
    </w:tblStylePr>
    <w:tblStylePr w:type="lastRow">
      <w:rPr>
        <w:b/>
        <w:bCs/>
      </w:rPr>
      <w:tblPr/>
      <w:tcPr>
        <w:tcBorders>
          <w:top w:val="double" w:sz="4" w:space="0" w:color="F9B379" w:themeColor="accent1" w:themeTint="99"/>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4-Accent2">
    <w:name w:val="List Table 4 Accent 2"/>
    <w:basedOn w:val="Standaardtabel"/>
    <w:uiPriority w:val="49"/>
    <w:semiHidden/>
    <w:rsid w:val="00535E29"/>
    <w:pPr>
      <w:spacing w:line="240" w:lineRule="auto"/>
    </w:p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tblBorders>
    </w:tblPr>
    <w:tblStylePr w:type="firstRow">
      <w:rPr>
        <w:b/>
        <w:bCs/>
        <w:color w:val="FFFFFF" w:themeColor="background1"/>
      </w:rPr>
      <w:tblPr/>
      <w:tcPr>
        <w:tcBorders>
          <w:top w:val="single" w:sz="4" w:space="0" w:color="58595B" w:themeColor="accent2"/>
          <w:left w:val="single" w:sz="4" w:space="0" w:color="58595B" w:themeColor="accent2"/>
          <w:bottom w:val="single" w:sz="4" w:space="0" w:color="58595B" w:themeColor="accent2"/>
          <w:right w:val="single" w:sz="4" w:space="0" w:color="58595B" w:themeColor="accent2"/>
          <w:insideH w:val="nil"/>
        </w:tcBorders>
        <w:shd w:val="clear" w:color="auto" w:fill="58595B" w:themeFill="accent2"/>
      </w:tcPr>
    </w:tblStylePr>
    <w:tblStylePr w:type="lastRow">
      <w:rPr>
        <w:b/>
        <w:bCs/>
      </w:rPr>
      <w:tblPr/>
      <w:tcPr>
        <w:tcBorders>
          <w:top w:val="double" w:sz="4" w:space="0" w:color="9A9B9D" w:themeColor="accent2" w:themeTint="99"/>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4-Accent3">
    <w:name w:val="List Table 4 Accent 3"/>
    <w:basedOn w:val="Standaardtabel"/>
    <w:uiPriority w:val="49"/>
    <w:semiHidden/>
    <w:rsid w:val="00535E29"/>
    <w:pPr>
      <w:spacing w:line="240" w:lineRule="auto"/>
    </w:p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tblBorders>
    </w:tblPr>
    <w:tblStylePr w:type="firstRow">
      <w:rPr>
        <w:b/>
        <w:bCs/>
        <w:color w:val="FFFFFF" w:themeColor="background1"/>
      </w:rPr>
      <w:tblPr/>
      <w:tcPr>
        <w:tcBorders>
          <w:top w:val="single" w:sz="4" w:space="0" w:color="000000" w:themeColor="accent3"/>
          <w:left w:val="single" w:sz="4" w:space="0" w:color="000000" w:themeColor="accent3"/>
          <w:bottom w:val="single" w:sz="4" w:space="0" w:color="000000" w:themeColor="accent3"/>
          <w:right w:val="single" w:sz="4" w:space="0" w:color="000000" w:themeColor="accent3"/>
          <w:insideH w:val="nil"/>
        </w:tcBorders>
        <w:shd w:val="clear" w:color="auto" w:fill="000000" w:themeFill="accent3"/>
      </w:tcPr>
    </w:tblStylePr>
    <w:tblStylePr w:type="lastRow">
      <w:rPr>
        <w:b/>
        <w:bCs/>
      </w:rPr>
      <w:tblPr/>
      <w:tcPr>
        <w:tcBorders>
          <w:top w:val="double" w:sz="4" w:space="0" w:color="666666" w:themeColor="accent3" w:themeTint="99"/>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4-Accent4">
    <w:name w:val="List Table 4 Accent 4"/>
    <w:basedOn w:val="Standaardtabel"/>
    <w:uiPriority w:val="49"/>
    <w:semiHidden/>
    <w:rsid w:val="00535E29"/>
    <w:pPr>
      <w:spacing w:line="240" w:lineRule="auto"/>
    </w:p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tblBorders>
    </w:tblPr>
    <w:tblStylePr w:type="firstRow">
      <w:rPr>
        <w:b/>
        <w:bCs/>
        <w:color w:val="FFFFFF" w:themeColor="background1"/>
      </w:rPr>
      <w:tblPr/>
      <w:tcPr>
        <w:tcBorders>
          <w:top w:val="single" w:sz="4" w:space="0" w:color="007F91" w:themeColor="accent4"/>
          <w:left w:val="single" w:sz="4" w:space="0" w:color="007F91" w:themeColor="accent4"/>
          <w:bottom w:val="single" w:sz="4" w:space="0" w:color="007F91" w:themeColor="accent4"/>
          <w:right w:val="single" w:sz="4" w:space="0" w:color="007F91" w:themeColor="accent4"/>
          <w:insideH w:val="nil"/>
        </w:tcBorders>
        <w:shd w:val="clear" w:color="auto" w:fill="007F91" w:themeFill="accent4"/>
      </w:tcPr>
    </w:tblStylePr>
    <w:tblStylePr w:type="lastRow">
      <w:rPr>
        <w:b/>
        <w:bCs/>
      </w:rPr>
      <w:tblPr/>
      <w:tcPr>
        <w:tcBorders>
          <w:top w:val="double" w:sz="4" w:space="0" w:color="24E3FF" w:themeColor="accent4" w:themeTint="99"/>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4-Accent5">
    <w:name w:val="List Table 4 Accent 5"/>
    <w:basedOn w:val="Standaardtabel"/>
    <w:uiPriority w:val="49"/>
    <w:semiHidden/>
    <w:rsid w:val="00535E29"/>
    <w:pPr>
      <w:spacing w:line="240" w:lineRule="auto"/>
    </w:p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tblBorders>
    </w:tblPr>
    <w:tblStylePr w:type="firstRow">
      <w:rPr>
        <w:b/>
        <w:bCs/>
        <w:color w:val="FFFFFF" w:themeColor="background1"/>
      </w:rPr>
      <w:tblPr/>
      <w:tcPr>
        <w:tcBorders>
          <w:top w:val="single" w:sz="4" w:space="0" w:color="3DA4BF" w:themeColor="accent5"/>
          <w:left w:val="single" w:sz="4" w:space="0" w:color="3DA4BF" w:themeColor="accent5"/>
          <w:bottom w:val="single" w:sz="4" w:space="0" w:color="3DA4BF" w:themeColor="accent5"/>
          <w:right w:val="single" w:sz="4" w:space="0" w:color="3DA4BF" w:themeColor="accent5"/>
          <w:insideH w:val="nil"/>
        </w:tcBorders>
        <w:shd w:val="clear" w:color="auto" w:fill="3DA4BF" w:themeFill="accent5"/>
      </w:tcPr>
    </w:tblStylePr>
    <w:tblStylePr w:type="lastRow">
      <w:rPr>
        <w:b/>
        <w:bCs/>
      </w:rPr>
      <w:tblPr/>
      <w:tcPr>
        <w:tcBorders>
          <w:top w:val="double" w:sz="4" w:space="0" w:color="89C8D9" w:themeColor="accent5" w:themeTint="99"/>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4-Accent6">
    <w:name w:val="List Table 4 Accent 6"/>
    <w:basedOn w:val="Standaardtabel"/>
    <w:uiPriority w:val="49"/>
    <w:semiHidden/>
    <w:rsid w:val="00535E29"/>
    <w:pPr>
      <w:spacing w:line="240" w:lineRule="auto"/>
    </w:p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tblBorders>
    </w:tblPr>
    <w:tblStylePr w:type="firstRow">
      <w:rPr>
        <w:b/>
        <w:bCs/>
        <w:color w:val="FFFFFF" w:themeColor="background1"/>
      </w:rPr>
      <w:tblPr/>
      <w:tcPr>
        <w:tcBorders>
          <w:top w:val="single" w:sz="4" w:space="0" w:color="E1E1E1" w:themeColor="accent6"/>
          <w:left w:val="single" w:sz="4" w:space="0" w:color="E1E1E1" w:themeColor="accent6"/>
          <w:bottom w:val="single" w:sz="4" w:space="0" w:color="E1E1E1" w:themeColor="accent6"/>
          <w:right w:val="single" w:sz="4" w:space="0" w:color="E1E1E1" w:themeColor="accent6"/>
          <w:insideH w:val="nil"/>
        </w:tcBorders>
        <w:shd w:val="clear" w:color="auto" w:fill="E1E1E1" w:themeFill="accent6"/>
      </w:tcPr>
    </w:tblStylePr>
    <w:tblStylePr w:type="lastRow">
      <w:rPr>
        <w:b/>
        <w:bCs/>
      </w:rPr>
      <w:tblPr/>
      <w:tcPr>
        <w:tcBorders>
          <w:top w:val="double" w:sz="4" w:space="0" w:color="EDEDED" w:themeColor="accent6" w:themeTint="99"/>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5donker">
    <w:name w:val="List Table 5 Dark"/>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F58220" w:themeColor="accent1"/>
        <w:left w:val="single" w:sz="24" w:space="0" w:color="F58220" w:themeColor="accent1"/>
        <w:bottom w:val="single" w:sz="24" w:space="0" w:color="F58220" w:themeColor="accent1"/>
        <w:right w:val="single" w:sz="24" w:space="0" w:color="F58220" w:themeColor="accent1"/>
      </w:tblBorders>
    </w:tblPr>
    <w:tcPr>
      <w:shd w:val="clear" w:color="auto" w:fill="F5822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58595B" w:themeColor="accent2"/>
        <w:left w:val="single" w:sz="24" w:space="0" w:color="58595B" w:themeColor="accent2"/>
        <w:bottom w:val="single" w:sz="24" w:space="0" w:color="58595B" w:themeColor="accent2"/>
        <w:right w:val="single" w:sz="24" w:space="0" w:color="58595B" w:themeColor="accent2"/>
      </w:tblBorders>
    </w:tblPr>
    <w:tcPr>
      <w:shd w:val="clear" w:color="auto" w:fill="58595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000000" w:themeColor="accent3"/>
        <w:left w:val="single" w:sz="24" w:space="0" w:color="000000" w:themeColor="accent3"/>
        <w:bottom w:val="single" w:sz="24" w:space="0" w:color="000000" w:themeColor="accent3"/>
        <w:right w:val="single" w:sz="24" w:space="0" w:color="000000" w:themeColor="accent3"/>
      </w:tblBorders>
    </w:tblPr>
    <w:tcPr>
      <w:shd w:val="clear" w:color="auto" w:fill="0000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007F91" w:themeColor="accent4"/>
        <w:left w:val="single" w:sz="24" w:space="0" w:color="007F91" w:themeColor="accent4"/>
        <w:bottom w:val="single" w:sz="24" w:space="0" w:color="007F91" w:themeColor="accent4"/>
        <w:right w:val="single" w:sz="24" w:space="0" w:color="007F91" w:themeColor="accent4"/>
      </w:tblBorders>
    </w:tblPr>
    <w:tcPr>
      <w:shd w:val="clear" w:color="auto" w:fill="007F9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3DA4BF" w:themeColor="accent5"/>
        <w:left w:val="single" w:sz="24" w:space="0" w:color="3DA4BF" w:themeColor="accent5"/>
        <w:bottom w:val="single" w:sz="24" w:space="0" w:color="3DA4BF" w:themeColor="accent5"/>
        <w:right w:val="single" w:sz="24" w:space="0" w:color="3DA4BF" w:themeColor="accent5"/>
      </w:tblBorders>
    </w:tblPr>
    <w:tcPr>
      <w:shd w:val="clear" w:color="auto" w:fill="3DA4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semiHidden/>
    <w:rsid w:val="00535E29"/>
    <w:pPr>
      <w:spacing w:line="240" w:lineRule="auto"/>
    </w:pPr>
    <w:rPr>
      <w:color w:val="FFFFFF" w:themeColor="background1"/>
    </w:rPr>
    <w:tblPr>
      <w:tblStyleRowBandSize w:val="1"/>
      <w:tblStyleColBandSize w:val="1"/>
      <w:tblBorders>
        <w:top w:val="single" w:sz="24" w:space="0" w:color="E1E1E1" w:themeColor="accent6"/>
        <w:left w:val="single" w:sz="24" w:space="0" w:color="E1E1E1" w:themeColor="accent6"/>
        <w:bottom w:val="single" w:sz="24" w:space="0" w:color="E1E1E1" w:themeColor="accent6"/>
        <w:right w:val="single" w:sz="24" w:space="0" w:color="E1E1E1" w:themeColor="accent6"/>
      </w:tblBorders>
    </w:tblPr>
    <w:tcPr>
      <w:shd w:val="clear" w:color="auto" w:fill="E1E1E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semiHidden/>
    <w:rsid w:val="00535E29"/>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semiHidden/>
    <w:rsid w:val="00535E29"/>
    <w:pPr>
      <w:spacing w:line="240" w:lineRule="auto"/>
    </w:pPr>
    <w:rPr>
      <w:color w:val="C65F09" w:themeColor="accent1" w:themeShade="BF"/>
    </w:rPr>
    <w:tblPr>
      <w:tblStyleRowBandSize w:val="1"/>
      <w:tblStyleColBandSize w:val="1"/>
      <w:tblBorders>
        <w:top w:val="single" w:sz="4" w:space="0" w:color="F58220" w:themeColor="accent1"/>
        <w:bottom w:val="single" w:sz="4" w:space="0" w:color="F58220" w:themeColor="accent1"/>
      </w:tblBorders>
    </w:tblPr>
    <w:tblStylePr w:type="firstRow">
      <w:rPr>
        <w:b/>
        <w:bCs/>
      </w:rPr>
      <w:tblPr/>
      <w:tcPr>
        <w:tcBorders>
          <w:bottom w:val="single" w:sz="4" w:space="0" w:color="F58220" w:themeColor="accent1"/>
        </w:tcBorders>
      </w:tcPr>
    </w:tblStylePr>
    <w:tblStylePr w:type="lastRow">
      <w:rPr>
        <w:b/>
        <w:bCs/>
      </w:rPr>
      <w:tblPr/>
      <w:tcPr>
        <w:tcBorders>
          <w:top w:val="double" w:sz="4" w:space="0" w:color="F58220" w:themeColor="accent1"/>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Lijsttabel6kleurrijk-Accent2">
    <w:name w:val="List Table 6 Colorful Accent 2"/>
    <w:basedOn w:val="Standaardtabel"/>
    <w:uiPriority w:val="51"/>
    <w:semiHidden/>
    <w:rsid w:val="00535E29"/>
    <w:pPr>
      <w:spacing w:line="240" w:lineRule="auto"/>
    </w:pPr>
    <w:rPr>
      <w:color w:val="424244" w:themeColor="accent2" w:themeShade="BF"/>
    </w:rPr>
    <w:tblPr>
      <w:tblStyleRowBandSize w:val="1"/>
      <w:tblStyleColBandSize w:val="1"/>
      <w:tblBorders>
        <w:top w:val="single" w:sz="4" w:space="0" w:color="58595B" w:themeColor="accent2"/>
        <w:bottom w:val="single" w:sz="4" w:space="0" w:color="58595B" w:themeColor="accent2"/>
      </w:tblBorders>
    </w:tblPr>
    <w:tblStylePr w:type="firstRow">
      <w:rPr>
        <w:b/>
        <w:bCs/>
      </w:rPr>
      <w:tblPr/>
      <w:tcPr>
        <w:tcBorders>
          <w:bottom w:val="single" w:sz="4" w:space="0" w:color="58595B" w:themeColor="accent2"/>
        </w:tcBorders>
      </w:tcPr>
    </w:tblStylePr>
    <w:tblStylePr w:type="lastRow">
      <w:rPr>
        <w:b/>
        <w:bCs/>
      </w:rPr>
      <w:tblPr/>
      <w:tcPr>
        <w:tcBorders>
          <w:top w:val="double" w:sz="4" w:space="0" w:color="58595B" w:themeColor="accent2"/>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Lijsttabel6kleurrijk-Accent3">
    <w:name w:val="List Table 6 Colorful Accent 3"/>
    <w:basedOn w:val="Standaardtabel"/>
    <w:uiPriority w:val="51"/>
    <w:semiHidden/>
    <w:rsid w:val="00535E29"/>
    <w:pPr>
      <w:spacing w:line="240" w:lineRule="auto"/>
    </w:pPr>
    <w:rPr>
      <w:color w:val="000000" w:themeColor="accent3" w:themeShade="BF"/>
    </w:rPr>
    <w:tblPr>
      <w:tblStyleRowBandSize w:val="1"/>
      <w:tblStyleColBandSize w:val="1"/>
      <w:tblBorders>
        <w:top w:val="single" w:sz="4" w:space="0" w:color="000000" w:themeColor="accent3"/>
        <w:bottom w:val="single" w:sz="4" w:space="0" w:color="000000" w:themeColor="accent3"/>
      </w:tblBorders>
    </w:tblPr>
    <w:tblStylePr w:type="firstRow">
      <w:rPr>
        <w:b/>
        <w:bCs/>
      </w:rPr>
      <w:tblPr/>
      <w:tcPr>
        <w:tcBorders>
          <w:bottom w:val="single" w:sz="4" w:space="0" w:color="000000" w:themeColor="accent3"/>
        </w:tcBorders>
      </w:tcPr>
    </w:tblStylePr>
    <w:tblStylePr w:type="lastRow">
      <w:rPr>
        <w:b/>
        <w:bCs/>
      </w:rPr>
      <w:tblPr/>
      <w:tcPr>
        <w:tcBorders>
          <w:top w:val="double" w:sz="4" w:space="0" w:color="000000" w:themeColor="accent3"/>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Lijsttabel6kleurrijk-Accent4">
    <w:name w:val="List Table 6 Colorful Accent 4"/>
    <w:basedOn w:val="Standaardtabel"/>
    <w:uiPriority w:val="51"/>
    <w:semiHidden/>
    <w:rsid w:val="00535E29"/>
    <w:pPr>
      <w:spacing w:line="240" w:lineRule="auto"/>
    </w:pPr>
    <w:rPr>
      <w:color w:val="005E6C" w:themeColor="accent4" w:themeShade="BF"/>
    </w:rPr>
    <w:tblPr>
      <w:tblStyleRowBandSize w:val="1"/>
      <w:tblStyleColBandSize w:val="1"/>
      <w:tblBorders>
        <w:top w:val="single" w:sz="4" w:space="0" w:color="007F91" w:themeColor="accent4"/>
        <w:bottom w:val="single" w:sz="4" w:space="0" w:color="007F91" w:themeColor="accent4"/>
      </w:tblBorders>
    </w:tblPr>
    <w:tblStylePr w:type="firstRow">
      <w:rPr>
        <w:b/>
        <w:bCs/>
      </w:rPr>
      <w:tblPr/>
      <w:tcPr>
        <w:tcBorders>
          <w:bottom w:val="single" w:sz="4" w:space="0" w:color="007F91" w:themeColor="accent4"/>
        </w:tcBorders>
      </w:tcPr>
    </w:tblStylePr>
    <w:tblStylePr w:type="lastRow">
      <w:rPr>
        <w:b/>
        <w:bCs/>
      </w:rPr>
      <w:tblPr/>
      <w:tcPr>
        <w:tcBorders>
          <w:top w:val="double" w:sz="4" w:space="0" w:color="007F91" w:themeColor="accent4"/>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Lijsttabel6kleurrijk-Accent5">
    <w:name w:val="List Table 6 Colorful Accent 5"/>
    <w:basedOn w:val="Standaardtabel"/>
    <w:uiPriority w:val="51"/>
    <w:semiHidden/>
    <w:rsid w:val="00535E29"/>
    <w:pPr>
      <w:spacing w:line="240" w:lineRule="auto"/>
    </w:pPr>
    <w:rPr>
      <w:color w:val="2D7A8E" w:themeColor="accent5" w:themeShade="BF"/>
    </w:rPr>
    <w:tblPr>
      <w:tblStyleRowBandSize w:val="1"/>
      <w:tblStyleColBandSize w:val="1"/>
      <w:tblBorders>
        <w:top w:val="single" w:sz="4" w:space="0" w:color="3DA4BF" w:themeColor="accent5"/>
        <w:bottom w:val="single" w:sz="4" w:space="0" w:color="3DA4BF" w:themeColor="accent5"/>
      </w:tblBorders>
    </w:tblPr>
    <w:tblStylePr w:type="firstRow">
      <w:rPr>
        <w:b/>
        <w:bCs/>
      </w:rPr>
      <w:tblPr/>
      <w:tcPr>
        <w:tcBorders>
          <w:bottom w:val="single" w:sz="4" w:space="0" w:color="3DA4BF" w:themeColor="accent5"/>
        </w:tcBorders>
      </w:tcPr>
    </w:tblStylePr>
    <w:tblStylePr w:type="lastRow">
      <w:rPr>
        <w:b/>
        <w:bCs/>
      </w:rPr>
      <w:tblPr/>
      <w:tcPr>
        <w:tcBorders>
          <w:top w:val="double" w:sz="4" w:space="0" w:color="3DA4BF" w:themeColor="accent5"/>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Lijsttabel6kleurrijk-Accent6">
    <w:name w:val="List Table 6 Colorful Accent 6"/>
    <w:basedOn w:val="Standaardtabel"/>
    <w:uiPriority w:val="51"/>
    <w:semiHidden/>
    <w:rsid w:val="00535E29"/>
    <w:pPr>
      <w:spacing w:line="240" w:lineRule="auto"/>
    </w:pPr>
    <w:rPr>
      <w:color w:val="A8A8A8" w:themeColor="accent6" w:themeShade="BF"/>
    </w:rPr>
    <w:tblPr>
      <w:tblStyleRowBandSize w:val="1"/>
      <w:tblStyleColBandSize w:val="1"/>
      <w:tblBorders>
        <w:top w:val="single" w:sz="4" w:space="0" w:color="E1E1E1" w:themeColor="accent6"/>
        <w:bottom w:val="single" w:sz="4" w:space="0" w:color="E1E1E1" w:themeColor="accent6"/>
      </w:tblBorders>
    </w:tblPr>
    <w:tblStylePr w:type="firstRow">
      <w:rPr>
        <w:b/>
        <w:bCs/>
      </w:rPr>
      <w:tblPr/>
      <w:tcPr>
        <w:tcBorders>
          <w:bottom w:val="single" w:sz="4" w:space="0" w:color="E1E1E1" w:themeColor="accent6"/>
        </w:tcBorders>
      </w:tcPr>
    </w:tblStylePr>
    <w:tblStylePr w:type="lastRow">
      <w:rPr>
        <w:b/>
        <w:bCs/>
      </w:rPr>
      <w:tblPr/>
      <w:tcPr>
        <w:tcBorders>
          <w:top w:val="double" w:sz="4" w:space="0" w:color="E1E1E1" w:themeColor="accent6"/>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Lijsttabel7kleurrijk">
    <w:name w:val="List Table 7 Colorful"/>
    <w:basedOn w:val="Standaardtabel"/>
    <w:uiPriority w:val="52"/>
    <w:semiHidden/>
    <w:rsid w:val="00535E2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semiHidden/>
    <w:rsid w:val="00535E29"/>
    <w:pPr>
      <w:spacing w:line="240" w:lineRule="auto"/>
    </w:pPr>
    <w:rPr>
      <w:color w:val="C65F0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822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822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822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8220" w:themeColor="accent1"/>
        </w:tcBorders>
        <w:shd w:val="clear" w:color="auto" w:fill="FFFFFF" w:themeFill="background1"/>
      </w:tcPr>
    </w:tblStylePr>
    <w:tblStylePr w:type="band1Vert">
      <w:tblPr/>
      <w:tcPr>
        <w:shd w:val="clear" w:color="auto" w:fill="FDE5D2" w:themeFill="accent1" w:themeFillTint="33"/>
      </w:tcPr>
    </w:tblStylePr>
    <w:tblStylePr w:type="band1Horz">
      <w:tblPr/>
      <w:tcPr>
        <w:shd w:val="clear" w:color="auto" w:fill="FDE5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semiHidden/>
    <w:rsid w:val="00535E29"/>
    <w:pPr>
      <w:spacing w:line="240" w:lineRule="auto"/>
    </w:pPr>
    <w:rPr>
      <w:color w:val="42424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595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595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595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595B" w:themeColor="accent2"/>
        </w:tcBorders>
        <w:shd w:val="clear" w:color="auto" w:fill="FFFFFF" w:themeFill="background1"/>
      </w:tcPr>
    </w:tblStylePr>
    <w:tblStylePr w:type="band1Vert">
      <w:tblPr/>
      <w:tcPr>
        <w:shd w:val="clear" w:color="auto" w:fill="DDDDDE" w:themeFill="accent2" w:themeFillTint="33"/>
      </w:tcPr>
    </w:tblStylePr>
    <w:tblStylePr w:type="band1Horz">
      <w:tblPr/>
      <w:tcPr>
        <w:shd w:val="clear" w:color="auto" w:fill="DDDDD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semiHidden/>
    <w:rsid w:val="00535E29"/>
    <w:pPr>
      <w:spacing w:line="240" w:lineRule="auto"/>
    </w:pPr>
    <w:rPr>
      <w:color w:val="0000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accent3"/>
        </w:tcBorders>
        <w:shd w:val="clear" w:color="auto" w:fill="FFFFFF" w:themeFill="background1"/>
      </w:tcPr>
    </w:tblStylePr>
    <w:tblStylePr w:type="band1Vert">
      <w:tblPr/>
      <w:tcPr>
        <w:shd w:val="clear" w:color="auto" w:fill="CCCCCC" w:themeFill="accent3" w:themeFillTint="33"/>
      </w:tcPr>
    </w:tblStylePr>
    <w:tblStylePr w:type="band1Horz">
      <w:tblPr/>
      <w:tcPr>
        <w:shd w:val="clear" w:color="auto" w:fill="CCCCC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semiHidden/>
    <w:rsid w:val="00535E29"/>
    <w:pPr>
      <w:spacing w:line="240" w:lineRule="auto"/>
    </w:pPr>
    <w:rPr>
      <w:color w:val="005E6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9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9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9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91" w:themeColor="accent4"/>
        </w:tcBorders>
        <w:shd w:val="clear" w:color="auto" w:fill="FFFFFF" w:themeFill="background1"/>
      </w:tcPr>
    </w:tblStylePr>
    <w:tblStylePr w:type="band1Vert">
      <w:tblPr/>
      <w:tcPr>
        <w:shd w:val="clear" w:color="auto" w:fill="B6F5FF" w:themeFill="accent4" w:themeFillTint="33"/>
      </w:tcPr>
    </w:tblStylePr>
    <w:tblStylePr w:type="band1Horz">
      <w:tblPr/>
      <w:tcPr>
        <w:shd w:val="clear" w:color="auto" w:fill="B6F5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semiHidden/>
    <w:rsid w:val="00535E29"/>
    <w:pPr>
      <w:spacing w:line="240" w:lineRule="auto"/>
    </w:pPr>
    <w:rPr>
      <w:color w:val="2D7A8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A4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A4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A4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A4BF" w:themeColor="accent5"/>
        </w:tcBorders>
        <w:shd w:val="clear" w:color="auto" w:fill="FFFFFF" w:themeFill="background1"/>
      </w:tcPr>
    </w:tblStylePr>
    <w:tblStylePr w:type="band1Vert">
      <w:tblPr/>
      <w:tcPr>
        <w:shd w:val="clear" w:color="auto" w:fill="D7ECF2" w:themeFill="accent5" w:themeFillTint="33"/>
      </w:tcPr>
    </w:tblStylePr>
    <w:tblStylePr w:type="band1Horz">
      <w:tblPr/>
      <w:tcPr>
        <w:shd w:val="clear" w:color="auto" w:fill="D7EC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semiHidden/>
    <w:rsid w:val="00535E29"/>
    <w:pPr>
      <w:spacing w:line="240" w:lineRule="auto"/>
    </w:pPr>
    <w:rPr>
      <w:color w:val="A8A8A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E1E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E1E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E1E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E1E1" w:themeColor="accent6"/>
        </w:tcBorders>
        <w:shd w:val="clear" w:color="auto" w:fill="FFFFFF" w:themeFill="background1"/>
      </w:tcPr>
    </w:tblStylePr>
    <w:tblStylePr w:type="band1Vert">
      <w:tblPr/>
      <w:tcPr>
        <w:shd w:val="clear" w:color="auto" w:fill="F9F9F9" w:themeFill="accent6" w:themeFillTint="33"/>
      </w:tcPr>
    </w:tblStylePr>
    <w:tblStylePr w:type="band1Horz">
      <w:tblPr/>
      <w:tcPr>
        <w:shd w:val="clear" w:color="auto" w:fill="F9F9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1">
    <w:name w:val="Plain Table 1"/>
    <w:basedOn w:val="Standaardtabel"/>
    <w:uiPriority w:val="41"/>
    <w:semiHidden/>
    <w:rsid w:val="00535E2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semiHidden/>
    <w:rsid w:val="00535E2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semiHidden/>
    <w:rsid w:val="00535E2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semiHidden/>
    <w:rsid w:val="00535E2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semiHidden/>
    <w:rsid w:val="00535E2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Accent1">
    <w:name w:val="Grid Table 1 Light Accent 1"/>
    <w:basedOn w:val="Standaardtabel"/>
    <w:uiPriority w:val="46"/>
    <w:semiHidden/>
    <w:rsid w:val="00535E29"/>
    <w:pPr>
      <w:spacing w:line="240" w:lineRule="auto"/>
    </w:pPr>
    <w:tblPr>
      <w:tblStyleRowBandSize w:val="1"/>
      <w:tblStyleColBandSize w:val="1"/>
      <w:tblBorders>
        <w:top w:val="single" w:sz="4" w:space="0" w:color="FBCCA5" w:themeColor="accent1" w:themeTint="66"/>
        <w:left w:val="single" w:sz="4" w:space="0" w:color="FBCCA5" w:themeColor="accent1" w:themeTint="66"/>
        <w:bottom w:val="single" w:sz="4" w:space="0" w:color="FBCCA5" w:themeColor="accent1" w:themeTint="66"/>
        <w:right w:val="single" w:sz="4" w:space="0" w:color="FBCCA5" w:themeColor="accent1" w:themeTint="66"/>
        <w:insideH w:val="single" w:sz="4" w:space="0" w:color="FBCCA5" w:themeColor="accent1" w:themeTint="66"/>
        <w:insideV w:val="single" w:sz="4" w:space="0" w:color="FBCCA5" w:themeColor="accent1" w:themeTint="66"/>
      </w:tblBorders>
    </w:tblPr>
    <w:tblStylePr w:type="firstRow">
      <w:rPr>
        <w:b/>
        <w:bCs/>
      </w:rPr>
      <w:tblPr/>
      <w:tcPr>
        <w:tcBorders>
          <w:bottom w:val="single" w:sz="12" w:space="0" w:color="F9B379" w:themeColor="accent1" w:themeTint="99"/>
        </w:tcBorders>
      </w:tcPr>
    </w:tblStylePr>
    <w:tblStylePr w:type="lastRow">
      <w:rPr>
        <w:b/>
        <w:bCs/>
      </w:rPr>
      <w:tblPr/>
      <w:tcPr>
        <w:tcBorders>
          <w:top w:val="double" w:sz="2" w:space="0" w:color="F9B379" w:themeColor="accen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semiHidden/>
    <w:rsid w:val="00535E29"/>
    <w:pPr>
      <w:spacing w:line="240" w:lineRule="auto"/>
    </w:pPr>
    <w:tblPr>
      <w:tblStyleRowBandSize w:val="1"/>
      <w:tblStyleColBandSize w:val="1"/>
      <w:tblBorders>
        <w:top w:val="single" w:sz="4" w:space="0" w:color="999999" w:themeColor="accent3" w:themeTint="66"/>
        <w:left w:val="single" w:sz="4" w:space="0" w:color="999999" w:themeColor="accent3" w:themeTint="66"/>
        <w:bottom w:val="single" w:sz="4" w:space="0" w:color="999999" w:themeColor="accent3" w:themeTint="66"/>
        <w:right w:val="single" w:sz="4" w:space="0" w:color="999999" w:themeColor="accent3" w:themeTint="66"/>
        <w:insideH w:val="single" w:sz="4" w:space="0" w:color="999999" w:themeColor="accent3" w:themeTint="66"/>
        <w:insideV w:val="single" w:sz="4" w:space="0" w:color="999999" w:themeColor="accent3" w:themeTint="66"/>
      </w:tblBorders>
    </w:tblPr>
    <w:tblStylePr w:type="firstRow">
      <w:rPr>
        <w:b/>
        <w:bCs/>
      </w:rPr>
      <w:tblPr/>
      <w:tcPr>
        <w:tcBorders>
          <w:bottom w:val="single" w:sz="12" w:space="0" w:color="666666" w:themeColor="accent3" w:themeTint="99"/>
        </w:tcBorders>
      </w:tcPr>
    </w:tblStylePr>
    <w:tblStylePr w:type="lastRow">
      <w:rPr>
        <w:b/>
        <w:bCs/>
      </w:rPr>
      <w:tblPr/>
      <w:tcPr>
        <w:tcBorders>
          <w:top w:val="double" w:sz="2" w:space="0" w:color="666666"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semiHidden/>
    <w:rsid w:val="00535E29"/>
    <w:pPr>
      <w:spacing w:line="240" w:lineRule="auto"/>
    </w:pPr>
    <w:tblPr>
      <w:tblStyleRowBandSize w:val="1"/>
      <w:tblStyleColBandSize w:val="1"/>
      <w:tblBorders>
        <w:top w:val="single" w:sz="4" w:space="0" w:color="6DECFF" w:themeColor="accent4" w:themeTint="66"/>
        <w:left w:val="single" w:sz="4" w:space="0" w:color="6DECFF" w:themeColor="accent4" w:themeTint="66"/>
        <w:bottom w:val="single" w:sz="4" w:space="0" w:color="6DECFF" w:themeColor="accent4" w:themeTint="66"/>
        <w:right w:val="single" w:sz="4" w:space="0" w:color="6DECFF" w:themeColor="accent4" w:themeTint="66"/>
        <w:insideH w:val="single" w:sz="4" w:space="0" w:color="6DECFF" w:themeColor="accent4" w:themeTint="66"/>
        <w:insideV w:val="single" w:sz="4" w:space="0" w:color="6DECFF" w:themeColor="accent4" w:themeTint="66"/>
      </w:tblBorders>
    </w:tblPr>
    <w:tblStylePr w:type="firstRow">
      <w:rPr>
        <w:b/>
        <w:bCs/>
      </w:rPr>
      <w:tblPr/>
      <w:tcPr>
        <w:tcBorders>
          <w:bottom w:val="single" w:sz="12" w:space="0" w:color="24E3FF" w:themeColor="accent4" w:themeTint="99"/>
        </w:tcBorders>
      </w:tcPr>
    </w:tblStylePr>
    <w:tblStylePr w:type="lastRow">
      <w:rPr>
        <w:b/>
        <w:bCs/>
      </w:rPr>
      <w:tblPr/>
      <w:tcPr>
        <w:tcBorders>
          <w:top w:val="double" w:sz="2" w:space="0" w:color="24E3FF"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semiHidden/>
    <w:rsid w:val="00535E29"/>
    <w:pPr>
      <w:spacing w:line="240" w:lineRule="auto"/>
    </w:pPr>
    <w:tblPr>
      <w:tblStyleRowBandSize w:val="1"/>
      <w:tblStyleColBandSize w:val="1"/>
      <w:tblBorders>
        <w:top w:val="single" w:sz="4" w:space="0" w:color="B0DAE6" w:themeColor="accent5" w:themeTint="66"/>
        <w:left w:val="single" w:sz="4" w:space="0" w:color="B0DAE6" w:themeColor="accent5" w:themeTint="66"/>
        <w:bottom w:val="single" w:sz="4" w:space="0" w:color="B0DAE6" w:themeColor="accent5" w:themeTint="66"/>
        <w:right w:val="single" w:sz="4" w:space="0" w:color="B0DAE6" w:themeColor="accent5" w:themeTint="66"/>
        <w:insideH w:val="single" w:sz="4" w:space="0" w:color="B0DAE6" w:themeColor="accent5" w:themeTint="66"/>
        <w:insideV w:val="single" w:sz="4" w:space="0" w:color="B0DAE6" w:themeColor="accent5" w:themeTint="66"/>
      </w:tblBorders>
    </w:tblPr>
    <w:tblStylePr w:type="firstRow">
      <w:rPr>
        <w:b/>
        <w:bCs/>
      </w:rPr>
      <w:tblPr/>
      <w:tcPr>
        <w:tcBorders>
          <w:bottom w:val="single" w:sz="12" w:space="0" w:color="89C8D9" w:themeColor="accent5" w:themeTint="99"/>
        </w:tcBorders>
      </w:tcPr>
    </w:tblStylePr>
    <w:tblStylePr w:type="lastRow">
      <w:rPr>
        <w:b/>
        <w:bCs/>
      </w:rPr>
      <w:tblPr/>
      <w:tcPr>
        <w:tcBorders>
          <w:top w:val="double" w:sz="2" w:space="0" w:color="89C8D9"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semiHidden/>
    <w:rsid w:val="00535E29"/>
    <w:pPr>
      <w:spacing w:line="240" w:lineRule="auto"/>
    </w:pPr>
    <w:tblPr>
      <w:tblStyleRowBandSize w:val="1"/>
      <w:tblStyleColBandSize w:val="1"/>
      <w:tblBorders>
        <w:top w:val="single" w:sz="4" w:space="0" w:color="F3F3F3" w:themeColor="accent6" w:themeTint="66"/>
        <w:left w:val="single" w:sz="4" w:space="0" w:color="F3F3F3" w:themeColor="accent6" w:themeTint="66"/>
        <w:bottom w:val="single" w:sz="4" w:space="0" w:color="F3F3F3" w:themeColor="accent6" w:themeTint="66"/>
        <w:right w:val="single" w:sz="4" w:space="0" w:color="F3F3F3" w:themeColor="accent6" w:themeTint="66"/>
        <w:insideH w:val="single" w:sz="4" w:space="0" w:color="F3F3F3" w:themeColor="accent6" w:themeTint="66"/>
        <w:insideV w:val="single" w:sz="4" w:space="0" w:color="F3F3F3" w:themeColor="accent6" w:themeTint="66"/>
      </w:tblBorders>
    </w:tblPr>
    <w:tblStylePr w:type="firstRow">
      <w:rPr>
        <w:b/>
        <w:bCs/>
      </w:rPr>
      <w:tblPr/>
      <w:tcPr>
        <w:tcBorders>
          <w:bottom w:val="single" w:sz="12" w:space="0" w:color="EDEDED" w:themeColor="accent6" w:themeTint="99"/>
        </w:tcBorders>
      </w:tcPr>
    </w:tblStylePr>
    <w:tblStylePr w:type="lastRow">
      <w:rPr>
        <w:b/>
        <w:bCs/>
      </w:rPr>
      <w:tblPr/>
      <w:tcPr>
        <w:tcBorders>
          <w:top w:val="double" w:sz="2" w:space="0" w:color="EDEDED" w:themeColor="accent6"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semiHidden/>
    <w:rsid w:val="00535E29"/>
    <w:pPr>
      <w:spacing w:line="240" w:lineRule="auto"/>
    </w:pPr>
    <w:tblPr>
      <w:tblStyleRowBandSize w:val="1"/>
      <w:tblStyleColBandSize w:val="1"/>
      <w:tblBorders>
        <w:top w:val="single" w:sz="4" w:space="0" w:color="BBBCBD" w:themeColor="accent2" w:themeTint="66"/>
        <w:left w:val="single" w:sz="4" w:space="0" w:color="BBBCBD" w:themeColor="accent2" w:themeTint="66"/>
        <w:bottom w:val="single" w:sz="4" w:space="0" w:color="BBBCBD" w:themeColor="accent2" w:themeTint="66"/>
        <w:right w:val="single" w:sz="4" w:space="0" w:color="BBBCBD" w:themeColor="accent2" w:themeTint="66"/>
        <w:insideH w:val="single" w:sz="4" w:space="0" w:color="BBBCBD" w:themeColor="accent2" w:themeTint="66"/>
        <w:insideV w:val="single" w:sz="4" w:space="0" w:color="BBBCBD" w:themeColor="accent2" w:themeTint="66"/>
      </w:tblBorders>
    </w:tblPr>
    <w:tblStylePr w:type="firstRow">
      <w:rPr>
        <w:b/>
        <w:bCs/>
      </w:rPr>
      <w:tblPr/>
      <w:tcPr>
        <w:tcBorders>
          <w:bottom w:val="single" w:sz="12" w:space="0" w:color="9A9B9D" w:themeColor="accent2" w:themeTint="99"/>
        </w:tcBorders>
      </w:tcPr>
    </w:tblStylePr>
    <w:tblStylePr w:type="lastRow">
      <w:rPr>
        <w:b/>
        <w:bCs/>
      </w:rPr>
      <w:tblPr/>
      <w:tcPr>
        <w:tcBorders>
          <w:top w:val="double" w:sz="2" w:space="0" w:color="9A9B9D" w:themeColor="accent2" w:themeTint="99"/>
        </w:tcBorders>
      </w:tcPr>
    </w:tblStylePr>
    <w:tblStylePr w:type="firstCol">
      <w:rPr>
        <w:b/>
        <w:bCs/>
      </w:rPr>
    </w:tblStylePr>
    <w:tblStylePr w:type="lastCol">
      <w:rPr>
        <w:b/>
        <w:bCs/>
      </w:rPr>
    </w:tblStylePr>
  </w:style>
  <w:style w:type="table" w:styleId="Rastertabel2">
    <w:name w:val="Grid Table 2"/>
    <w:basedOn w:val="Standaardtabel"/>
    <w:uiPriority w:val="47"/>
    <w:semiHidden/>
    <w:rsid w:val="00535E29"/>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semiHidden/>
    <w:rsid w:val="00535E29"/>
    <w:pPr>
      <w:spacing w:line="240" w:lineRule="auto"/>
    </w:pPr>
    <w:tblPr>
      <w:tblStyleRowBandSize w:val="1"/>
      <w:tblStyleColBandSize w:val="1"/>
      <w:tblBorders>
        <w:top w:val="single" w:sz="2" w:space="0" w:color="F9B379" w:themeColor="accent1" w:themeTint="99"/>
        <w:bottom w:val="single" w:sz="2" w:space="0" w:color="F9B379" w:themeColor="accent1" w:themeTint="99"/>
        <w:insideH w:val="single" w:sz="2" w:space="0" w:color="F9B379" w:themeColor="accent1" w:themeTint="99"/>
        <w:insideV w:val="single" w:sz="2" w:space="0" w:color="F9B379" w:themeColor="accent1" w:themeTint="99"/>
      </w:tblBorders>
    </w:tblPr>
    <w:tblStylePr w:type="firstRow">
      <w:rPr>
        <w:b/>
        <w:bCs/>
      </w:rPr>
      <w:tblPr/>
      <w:tcPr>
        <w:tcBorders>
          <w:top w:val="nil"/>
          <w:bottom w:val="single" w:sz="12" w:space="0" w:color="F9B379" w:themeColor="accent1" w:themeTint="99"/>
          <w:insideH w:val="nil"/>
          <w:insideV w:val="nil"/>
        </w:tcBorders>
        <w:shd w:val="clear" w:color="auto" w:fill="FFFFFF" w:themeFill="background1"/>
      </w:tcPr>
    </w:tblStylePr>
    <w:tblStylePr w:type="lastRow">
      <w:rPr>
        <w:b/>
        <w:bCs/>
      </w:rPr>
      <w:tblPr/>
      <w:tcPr>
        <w:tcBorders>
          <w:top w:val="double" w:sz="2" w:space="0" w:color="F9B37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Rastertabel2-Accent2">
    <w:name w:val="Grid Table 2 Accent 2"/>
    <w:basedOn w:val="Standaardtabel"/>
    <w:uiPriority w:val="47"/>
    <w:semiHidden/>
    <w:rsid w:val="00535E29"/>
    <w:pPr>
      <w:spacing w:line="240" w:lineRule="auto"/>
    </w:pPr>
    <w:tblPr>
      <w:tblStyleRowBandSize w:val="1"/>
      <w:tblStyleColBandSize w:val="1"/>
      <w:tblBorders>
        <w:top w:val="single" w:sz="2" w:space="0" w:color="9A9B9D" w:themeColor="accent2" w:themeTint="99"/>
        <w:bottom w:val="single" w:sz="2" w:space="0" w:color="9A9B9D" w:themeColor="accent2" w:themeTint="99"/>
        <w:insideH w:val="single" w:sz="2" w:space="0" w:color="9A9B9D" w:themeColor="accent2" w:themeTint="99"/>
        <w:insideV w:val="single" w:sz="2" w:space="0" w:color="9A9B9D" w:themeColor="accent2" w:themeTint="99"/>
      </w:tblBorders>
    </w:tblPr>
    <w:tblStylePr w:type="firstRow">
      <w:rPr>
        <w:b/>
        <w:bCs/>
      </w:rPr>
      <w:tblPr/>
      <w:tcPr>
        <w:tcBorders>
          <w:top w:val="nil"/>
          <w:bottom w:val="single" w:sz="12" w:space="0" w:color="9A9B9D" w:themeColor="accent2" w:themeTint="99"/>
          <w:insideH w:val="nil"/>
          <w:insideV w:val="nil"/>
        </w:tcBorders>
        <w:shd w:val="clear" w:color="auto" w:fill="FFFFFF" w:themeFill="background1"/>
      </w:tcPr>
    </w:tblStylePr>
    <w:tblStylePr w:type="lastRow">
      <w:rPr>
        <w:b/>
        <w:bCs/>
      </w:rPr>
      <w:tblPr/>
      <w:tcPr>
        <w:tcBorders>
          <w:top w:val="double" w:sz="2" w:space="0" w:color="9A9B9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Rastertabel2-Accent3">
    <w:name w:val="Grid Table 2 Accent 3"/>
    <w:basedOn w:val="Standaardtabel"/>
    <w:uiPriority w:val="47"/>
    <w:semiHidden/>
    <w:rsid w:val="00535E29"/>
    <w:pPr>
      <w:spacing w:line="240" w:lineRule="auto"/>
    </w:pPr>
    <w:tblPr>
      <w:tblStyleRowBandSize w:val="1"/>
      <w:tblStyleColBandSize w:val="1"/>
      <w:tblBorders>
        <w:top w:val="single" w:sz="2" w:space="0" w:color="666666" w:themeColor="accent3" w:themeTint="99"/>
        <w:bottom w:val="single" w:sz="2" w:space="0" w:color="666666" w:themeColor="accent3" w:themeTint="99"/>
        <w:insideH w:val="single" w:sz="2" w:space="0" w:color="666666" w:themeColor="accent3" w:themeTint="99"/>
        <w:insideV w:val="single" w:sz="2" w:space="0" w:color="666666" w:themeColor="accent3" w:themeTint="99"/>
      </w:tblBorders>
    </w:tblPr>
    <w:tblStylePr w:type="firstRow">
      <w:rPr>
        <w:b/>
        <w:bCs/>
      </w:rPr>
      <w:tblPr/>
      <w:tcPr>
        <w:tcBorders>
          <w:top w:val="nil"/>
          <w:bottom w:val="single" w:sz="12" w:space="0" w:color="666666" w:themeColor="accent3" w:themeTint="99"/>
          <w:insideH w:val="nil"/>
          <w:insideV w:val="nil"/>
        </w:tcBorders>
        <w:shd w:val="clear" w:color="auto" w:fill="FFFFFF" w:themeFill="background1"/>
      </w:tcPr>
    </w:tblStylePr>
    <w:tblStylePr w:type="lastRow">
      <w:rPr>
        <w:b/>
        <w:bCs/>
      </w:rPr>
      <w:tblPr/>
      <w:tcPr>
        <w:tcBorders>
          <w:top w:val="double" w:sz="2" w:space="0" w:color="66666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Rastertabel2-Accent4">
    <w:name w:val="Grid Table 2 Accent 4"/>
    <w:basedOn w:val="Standaardtabel"/>
    <w:uiPriority w:val="47"/>
    <w:semiHidden/>
    <w:rsid w:val="00535E29"/>
    <w:pPr>
      <w:spacing w:line="240" w:lineRule="auto"/>
    </w:pPr>
    <w:tblPr>
      <w:tblStyleRowBandSize w:val="1"/>
      <w:tblStyleColBandSize w:val="1"/>
      <w:tblBorders>
        <w:top w:val="single" w:sz="2" w:space="0" w:color="24E3FF" w:themeColor="accent4" w:themeTint="99"/>
        <w:bottom w:val="single" w:sz="2" w:space="0" w:color="24E3FF" w:themeColor="accent4" w:themeTint="99"/>
        <w:insideH w:val="single" w:sz="2" w:space="0" w:color="24E3FF" w:themeColor="accent4" w:themeTint="99"/>
        <w:insideV w:val="single" w:sz="2" w:space="0" w:color="24E3FF" w:themeColor="accent4" w:themeTint="99"/>
      </w:tblBorders>
    </w:tblPr>
    <w:tblStylePr w:type="firstRow">
      <w:rPr>
        <w:b/>
        <w:bCs/>
      </w:rPr>
      <w:tblPr/>
      <w:tcPr>
        <w:tcBorders>
          <w:top w:val="nil"/>
          <w:bottom w:val="single" w:sz="12" w:space="0" w:color="24E3FF" w:themeColor="accent4" w:themeTint="99"/>
          <w:insideH w:val="nil"/>
          <w:insideV w:val="nil"/>
        </w:tcBorders>
        <w:shd w:val="clear" w:color="auto" w:fill="FFFFFF" w:themeFill="background1"/>
      </w:tcPr>
    </w:tblStylePr>
    <w:tblStylePr w:type="lastRow">
      <w:rPr>
        <w:b/>
        <w:bCs/>
      </w:rPr>
      <w:tblPr/>
      <w:tcPr>
        <w:tcBorders>
          <w:top w:val="double" w:sz="2" w:space="0" w:color="24E3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Rastertabel2-Accent5">
    <w:name w:val="Grid Table 2 Accent 5"/>
    <w:basedOn w:val="Standaardtabel"/>
    <w:uiPriority w:val="47"/>
    <w:semiHidden/>
    <w:rsid w:val="00535E29"/>
    <w:pPr>
      <w:spacing w:line="240" w:lineRule="auto"/>
    </w:pPr>
    <w:tblPr>
      <w:tblStyleRowBandSize w:val="1"/>
      <w:tblStyleColBandSize w:val="1"/>
      <w:tblBorders>
        <w:top w:val="single" w:sz="2" w:space="0" w:color="89C8D9" w:themeColor="accent5" w:themeTint="99"/>
        <w:bottom w:val="single" w:sz="2" w:space="0" w:color="89C8D9" w:themeColor="accent5" w:themeTint="99"/>
        <w:insideH w:val="single" w:sz="2" w:space="0" w:color="89C8D9" w:themeColor="accent5" w:themeTint="99"/>
        <w:insideV w:val="single" w:sz="2" w:space="0" w:color="89C8D9" w:themeColor="accent5" w:themeTint="99"/>
      </w:tblBorders>
    </w:tblPr>
    <w:tblStylePr w:type="firstRow">
      <w:rPr>
        <w:b/>
        <w:bCs/>
      </w:rPr>
      <w:tblPr/>
      <w:tcPr>
        <w:tcBorders>
          <w:top w:val="nil"/>
          <w:bottom w:val="single" w:sz="12" w:space="0" w:color="89C8D9" w:themeColor="accent5" w:themeTint="99"/>
          <w:insideH w:val="nil"/>
          <w:insideV w:val="nil"/>
        </w:tcBorders>
        <w:shd w:val="clear" w:color="auto" w:fill="FFFFFF" w:themeFill="background1"/>
      </w:tcPr>
    </w:tblStylePr>
    <w:tblStylePr w:type="lastRow">
      <w:rPr>
        <w:b/>
        <w:bCs/>
      </w:rPr>
      <w:tblPr/>
      <w:tcPr>
        <w:tcBorders>
          <w:top w:val="double" w:sz="2" w:space="0" w:color="89C8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Rastertabel2-Accent6">
    <w:name w:val="Grid Table 2 Accent 6"/>
    <w:basedOn w:val="Standaardtabel"/>
    <w:uiPriority w:val="47"/>
    <w:semiHidden/>
    <w:rsid w:val="00535E29"/>
    <w:pPr>
      <w:spacing w:line="240" w:lineRule="auto"/>
    </w:pPr>
    <w:tblPr>
      <w:tblStyleRowBandSize w:val="1"/>
      <w:tblStyleColBandSize w:val="1"/>
      <w:tblBorders>
        <w:top w:val="single" w:sz="2" w:space="0" w:color="EDEDED" w:themeColor="accent6" w:themeTint="99"/>
        <w:bottom w:val="single" w:sz="2" w:space="0" w:color="EDEDED" w:themeColor="accent6" w:themeTint="99"/>
        <w:insideH w:val="single" w:sz="2" w:space="0" w:color="EDEDED" w:themeColor="accent6" w:themeTint="99"/>
        <w:insideV w:val="single" w:sz="2" w:space="0" w:color="EDEDED" w:themeColor="accent6" w:themeTint="99"/>
      </w:tblBorders>
    </w:tblPr>
    <w:tblStylePr w:type="firstRow">
      <w:rPr>
        <w:b/>
        <w:bCs/>
      </w:rPr>
      <w:tblPr/>
      <w:tcPr>
        <w:tcBorders>
          <w:top w:val="nil"/>
          <w:bottom w:val="single" w:sz="12" w:space="0" w:color="EDEDED" w:themeColor="accent6" w:themeTint="99"/>
          <w:insideH w:val="nil"/>
          <w:insideV w:val="nil"/>
        </w:tcBorders>
        <w:shd w:val="clear" w:color="auto" w:fill="FFFFFF" w:themeFill="background1"/>
      </w:tcPr>
    </w:tblStylePr>
    <w:tblStylePr w:type="lastRow">
      <w:rPr>
        <w:b/>
        <w:bCs/>
      </w:rPr>
      <w:tblPr/>
      <w:tcPr>
        <w:tcBorders>
          <w:top w:val="double" w:sz="2" w:space="0" w:color="EDED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Rastertabel3">
    <w:name w:val="Grid Table 3"/>
    <w:basedOn w:val="Standaardtabel"/>
    <w:uiPriority w:val="48"/>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semiHidden/>
    <w:rsid w:val="00535E29"/>
    <w:pPr>
      <w:spacing w:line="240" w:lineRule="auto"/>
    </w:p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D2" w:themeFill="accent1" w:themeFillTint="33"/>
      </w:tcPr>
    </w:tblStylePr>
    <w:tblStylePr w:type="band1Horz">
      <w:tblPr/>
      <w:tcPr>
        <w:shd w:val="clear" w:color="auto" w:fill="FDE5D2" w:themeFill="accent1" w:themeFillTint="33"/>
      </w:tcPr>
    </w:tblStylePr>
    <w:tblStylePr w:type="neCell">
      <w:tblPr/>
      <w:tcPr>
        <w:tcBorders>
          <w:bottom w:val="single" w:sz="4" w:space="0" w:color="F9B379" w:themeColor="accent1" w:themeTint="99"/>
        </w:tcBorders>
      </w:tcPr>
    </w:tblStylePr>
    <w:tblStylePr w:type="nwCell">
      <w:tblPr/>
      <w:tcPr>
        <w:tcBorders>
          <w:bottom w:val="single" w:sz="4" w:space="0" w:color="F9B379" w:themeColor="accent1" w:themeTint="99"/>
        </w:tcBorders>
      </w:tcPr>
    </w:tblStylePr>
    <w:tblStylePr w:type="seCell">
      <w:tblPr/>
      <w:tcPr>
        <w:tcBorders>
          <w:top w:val="single" w:sz="4" w:space="0" w:color="F9B379" w:themeColor="accent1" w:themeTint="99"/>
        </w:tcBorders>
      </w:tcPr>
    </w:tblStylePr>
    <w:tblStylePr w:type="swCell">
      <w:tblPr/>
      <w:tcPr>
        <w:tcBorders>
          <w:top w:val="single" w:sz="4" w:space="0" w:color="F9B379" w:themeColor="accent1" w:themeTint="99"/>
        </w:tcBorders>
      </w:tcPr>
    </w:tblStylePr>
  </w:style>
  <w:style w:type="table" w:styleId="Rastertabel3-Accent2">
    <w:name w:val="Grid Table 3 Accent 2"/>
    <w:basedOn w:val="Standaardtabel"/>
    <w:uiPriority w:val="48"/>
    <w:semiHidden/>
    <w:rsid w:val="00535E29"/>
    <w:pPr>
      <w:spacing w:line="240" w:lineRule="auto"/>
    </w:p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E" w:themeFill="accent2" w:themeFillTint="33"/>
      </w:tcPr>
    </w:tblStylePr>
    <w:tblStylePr w:type="band1Horz">
      <w:tblPr/>
      <w:tcPr>
        <w:shd w:val="clear" w:color="auto" w:fill="DDDDDE" w:themeFill="accent2" w:themeFillTint="33"/>
      </w:tcPr>
    </w:tblStylePr>
    <w:tblStylePr w:type="neCell">
      <w:tblPr/>
      <w:tcPr>
        <w:tcBorders>
          <w:bottom w:val="single" w:sz="4" w:space="0" w:color="9A9B9D" w:themeColor="accent2" w:themeTint="99"/>
        </w:tcBorders>
      </w:tcPr>
    </w:tblStylePr>
    <w:tblStylePr w:type="nwCell">
      <w:tblPr/>
      <w:tcPr>
        <w:tcBorders>
          <w:bottom w:val="single" w:sz="4" w:space="0" w:color="9A9B9D" w:themeColor="accent2" w:themeTint="99"/>
        </w:tcBorders>
      </w:tcPr>
    </w:tblStylePr>
    <w:tblStylePr w:type="seCell">
      <w:tblPr/>
      <w:tcPr>
        <w:tcBorders>
          <w:top w:val="single" w:sz="4" w:space="0" w:color="9A9B9D" w:themeColor="accent2" w:themeTint="99"/>
        </w:tcBorders>
      </w:tcPr>
    </w:tblStylePr>
    <w:tblStylePr w:type="swCell">
      <w:tblPr/>
      <w:tcPr>
        <w:tcBorders>
          <w:top w:val="single" w:sz="4" w:space="0" w:color="9A9B9D" w:themeColor="accent2" w:themeTint="99"/>
        </w:tcBorders>
      </w:tcPr>
    </w:tblStylePr>
  </w:style>
  <w:style w:type="table" w:styleId="Rastertabel3-Accent3">
    <w:name w:val="Grid Table 3 Accent 3"/>
    <w:basedOn w:val="Standaardtabel"/>
    <w:uiPriority w:val="48"/>
    <w:semiHidden/>
    <w:rsid w:val="00535E29"/>
    <w:pPr>
      <w:spacing w:line="240" w:lineRule="auto"/>
    </w:p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3" w:themeFillTint="33"/>
      </w:tcPr>
    </w:tblStylePr>
    <w:tblStylePr w:type="band1Horz">
      <w:tblPr/>
      <w:tcPr>
        <w:shd w:val="clear" w:color="auto" w:fill="CCCCCC" w:themeFill="accent3" w:themeFillTint="33"/>
      </w:tcPr>
    </w:tblStylePr>
    <w:tblStylePr w:type="neCell">
      <w:tblPr/>
      <w:tcPr>
        <w:tcBorders>
          <w:bottom w:val="single" w:sz="4" w:space="0" w:color="666666" w:themeColor="accent3" w:themeTint="99"/>
        </w:tcBorders>
      </w:tcPr>
    </w:tblStylePr>
    <w:tblStylePr w:type="nwCell">
      <w:tblPr/>
      <w:tcPr>
        <w:tcBorders>
          <w:bottom w:val="single" w:sz="4" w:space="0" w:color="666666" w:themeColor="accent3" w:themeTint="99"/>
        </w:tcBorders>
      </w:tcPr>
    </w:tblStylePr>
    <w:tblStylePr w:type="seCell">
      <w:tblPr/>
      <w:tcPr>
        <w:tcBorders>
          <w:top w:val="single" w:sz="4" w:space="0" w:color="666666" w:themeColor="accent3" w:themeTint="99"/>
        </w:tcBorders>
      </w:tcPr>
    </w:tblStylePr>
    <w:tblStylePr w:type="swCell">
      <w:tblPr/>
      <w:tcPr>
        <w:tcBorders>
          <w:top w:val="single" w:sz="4" w:space="0" w:color="666666" w:themeColor="accent3" w:themeTint="99"/>
        </w:tcBorders>
      </w:tcPr>
    </w:tblStylePr>
  </w:style>
  <w:style w:type="table" w:styleId="Rastertabel3-Accent4">
    <w:name w:val="Grid Table 3 Accent 4"/>
    <w:basedOn w:val="Standaardtabel"/>
    <w:uiPriority w:val="48"/>
    <w:semiHidden/>
    <w:rsid w:val="00535E29"/>
    <w:pPr>
      <w:spacing w:line="240" w:lineRule="auto"/>
    </w:p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F5FF" w:themeFill="accent4" w:themeFillTint="33"/>
      </w:tcPr>
    </w:tblStylePr>
    <w:tblStylePr w:type="band1Horz">
      <w:tblPr/>
      <w:tcPr>
        <w:shd w:val="clear" w:color="auto" w:fill="B6F5FF" w:themeFill="accent4" w:themeFillTint="33"/>
      </w:tcPr>
    </w:tblStylePr>
    <w:tblStylePr w:type="neCell">
      <w:tblPr/>
      <w:tcPr>
        <w:tcBorders>
          <w:bottom w:val="single" w:sz="4" w:space="0" w:color="24E3FF" w:themeColor="accent4" w:themeTint="99"/>
        </w:tcBorders>
      </w:tcPr>
    </w:tblStylePr>
    <w:tblStylePr w:type="nwCell">
      <w:tblPr/>
      <w:tcPr>
        <w:tcBorders>
          <w:bottom w:val="single" w:sz="4" w:space="0" w:color="24E3FF" w:themeColor="accent4" w:themeTint="99"/>
        </w:tcBorders>
      </w:tcPr>
    </w:tblStylePr>
    <w:tblStylePr w:type="seCell">
      <w:tblPr/>
      <w:tcPr>
        <w:tcBorders>
          <w:top w:val="single" w:sz="4" w:space="0" w:color="24E3FF" w:themeColor="accent4" w:themeTint="99"/>
        </w:tcBorders>
      </w:tcPr>
    </w:tblStylePr>
    <w:tblStylePr w:type="swCell">
      <w:tblPr/>
      <w:tcPr>
        <w:tcBorders>
          <w:top w:val="single" w:sz="4" w:space="0" w:color="24E3FF" w:themeColor="accent4" w:themeTint="99"/>
        </w:tcBorders>
      </w:tcPr>
    </w:tblStylePr>
  </w:style>
  <w:style w:type="table" w:styleId="Rastertabel3-Accent5">
    <w:name w:val="Grid Table 3 Accent 5"/>
    <w:basedOn w:val="Standaardtabel"/>
    <w:uiPriority w:val="48"/>
    <w:semiHidden/>
    <w:rsid w:val="00535E29"/>
    <w:pPr>
      <w:spacing w:line="240" w:lineRule="auto"/>
    </w:p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CF2" w:themeFill="accent5" w:themeFillTint="33"/>
      </w:tcPr>
    </w:tblStylePr>
    <w:tblStylePr w:type="band1Horz">
      <w:tblPr/>
      <w:tcPr>
        <w:shd w:val="clear" w:color="auto" w:fill="D7ECF2" w:themeFill="accent5" w:themeFillTint="33"/>
      </w:tcPr>
    </w:tblStylePr>
    <w:tblStylePr w:type="neCell">
      <w:tblPr/>
      <w:tcPr>
        <w:tcBorders>
          <w:bottom w:val="single" w:sz="4" w:space="0" w:color="89C8D9" w:themeColor="accent5" w:themeTint="99"/>
        </w:tcBorders>
      </w:tcPr>
    </w:tblStylePr>
    <w:tblStylePr w:type="nwCell">
      <w:tblPr/>
      <w:tcPr>
        <w:tcBorders>
          <w:bottom w:val="single" w:sz="4" w:space="0" w:color="89C8D9" w:themeColor="accent5" w:themeTint="99"/>
        </w:tcBorders>
      </w:tcPr>
    </w:tblStylePr>
    <w:tblStylePr w:type="seCell">
      <w:tblPr/>
      <w:tcPr>
        <w:tcBorders>
          <w:top w:val="single" w:sz="4" w:space="0" w:color="89C8D9" w:themeColor="accent5" w:themeTint="99"/>
        </w:tcBorders>
      </w:tcPr>
    </w:tblStylePr>
    <w:tblStylePr w:type="swCell">
      <w:tblPr/>
      <w:tcPr>
        <w:tcBorders>
          <w:top w:val="single" w:sz="4" w:space="0" w:color="89C8D9" w:themeColor="accent5" w:themeTint="99"/>
        </w:tcBorders>
      </w:tcPr>
    </w:tblStylePr>
  </w:style>
  <w:style w:type="table" w:styleId="Rastertabel3-Accent6">
    <w:name w:val="Grid Table 3 Accent 6"/>
    <w:basedOn w:val="Standaardtabel"/>
    <w:uiPriority w:val="48"/>
    <w:semiHidden/>
    <w:rsid w:val="00535E29"/>
    <w:pPr>
      <w:spacing w:line="240" w:lineRule="auto"/>
    </w:p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6" w:themeFillTint="33"/>
      </w:tcPr>
    </w:tblStylePr>
    <w:tblStylePr w:type="band1Horz">
      <w:tblPr/>
      <w:tcPr>
        <w:shd w:val="clear" w:color="auto" w:fill="F9F9F9" w:themeFill="accent6" w:themeFillTint="33"/>
      </w:tcPr>
    </w:tblStylePr>
    <w:tblStylePr w:type="neCell">
      <w:tblPr/>
      <w:tcPr>
        <w:tcBorders>
          <w:bottom w:val="single" w:sz="4" w:space="0" w:color="EDEDED" w:themeColor="accent6" w:themeTint="99"/>
        </w:tcBorders>
      </w:tcPr>
    </w:tblStylePr>
    <w:tblStylePr w:type="nwCell">
      <w:tblPr/>
      <w:tcPr>
        <w:tcBorders>
          <w:bottom w:val="single" w:sz="4" w:space="0" w:color="EDEDED" w:themeColor="accent6" w:themeTint="99"/>
        </w:tcBorders>
      </w:tcPr>
    </w:tblStylePr>
    <w:tblStylePr w:type="seCell">
      <w:tblPr/>
      <w:tcPr>
        <w:tcBorders>
          <w:top w:val="single" w:sz="4" w:space="0" w:color="EDEDED" w:themeColor="accent6" w:themeTint="99"/>
        </w:tcBorders>
      </w:tcPr>
    </w:tblStylePr>
    <w:tblStylePr w:type="swCell">
      <w:tblPr/>
      <w:tcPr>
        <w:tcBorders>
          <w:top w:val="single" w:sz="4" w:space="0" w:color="EDEDED" w:themeColor="accent6" w:themeTint="99"/>
        </w:tcBorders>
      </w:tcPr>
    </w:tblStylePr>
  </w:style>
  <w:style w:type="table" w:styleId="Rastertabel4">
    <w:name w:val="Grid Table 4"/>
    <w:basedOn w:val="Standaardtabel"/>
    <w:uiPriority w:val="49"/>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semiHidden/>
    <w:rsid w:val="00535E29"/>
    <w:pPr>
      <w:spacing w:line="240" w:lineRule="auto"/>
    </w:p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color w:val="FFFFFF" w:themeColor="background1"/>
      </w:rPr>
      <w:tblPr/>
      <w:tcPr>
        <w:tcBorders>
          <w:top w:val="single" w:sz="4" w:space="0" w:color="F58220" w:themeColor="accent1"/>
          <w:left w:val="single" w:sz="4" w:space="0" w:color="F58220" w:themeColor="accent1"/>
          <w:bottom w:val="single" w:sz="4" w:space="0" w:color="F58220" w:themeColor="accent1"/>
          <w:right w:val="single" w:sz="4" w:space="0" w:color="F58220" w:themeColor="accent1"/>
          <w:insideH w:val="nil"/>
          <w:insideV w:val="nil"/>
        </w:tcBorders>
        <w:shd w:val="clear" w:color="auto" w:fill="F58220" w:themeFill="accent1"/>
      </w:tcPr>
    </w:tblStylePr>
    <w:tblStylePr w:type="lastRow">
      <w:rPr>
        <w:b/>
        <w:bCs/>
      </w:rPr>
      <w:tblPr/>
      <w:tcPr>
        <w:tcBorders>
          <w:top w:val="double" w:sz="4" w:space="0" w:color="F58220" w:themeColor="accent1"/>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Rastertabel4-Accent2">
    <w:name w:val="Grid Table 4 Accent 2"/>
    <w:basedOn w:val="Standaardtabel"/>
    <w:uiPriority w:val="49"/>
    <w:semiHidden/>
    <w:rsid w:val="00535E29"/>
    <w:pPr>
      <w:spacing w:line="240" w:lineRule="auto"/>
    </w:p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color w:val="FFFFFF" w:themeColor="background1"/>
      </w:rPr>
      <w:tblPr/>
      <w:tcPr>
        <w:tcBorders>
          <w:top w:val="single" w:sz="4" w:space="0" w:color="58595B" w:themeColor="accent2"/>
          <w:left w:val="single" w:sz="4" w:space="0" w:color="58595B" w:themeColor="accent2"/>
          <w:bottom w:val="single" w:sz="4" w:space="0" w:color="58595B" w:themeColor="accent2"/>
          <w:right w:val="single" w:sz="4" w:space="0" w:color="58595B" w:themeColor="accent2"/>
          <w:insideH w:val="nil"/>
          <w:insideV w:val="nil"/>
        </w:tcBorders>
        <w:shd w:val="clear" w:color="auto" w:fill="58595B" w:themeFill="accent2"/>
      </w:tcPr>
    </w:tblStylePr>
    <w:tblStylePr w:type="lastRow">
      <w:rPr>
        <w:b/>
        <w:bCs/>
      </w:rPr>
      <w:tblPr/>
      <w:tcPr>
        <w:tcBorders>
          <w:top w:val="double" w:sz="4" w:space="0" w:color="58595B" w:themeColor="accent2"/>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Rastertabel4-Accent3">
    <w:name w:val="Grid Table 4 Accent 3"/>
    <w:basedOn w:val="Standaardtabel"/>
    <w:uiPriority w:val="49"/>
    <w:semiHidden/>
    <w:rsid w:val="00535E29"/>
    <w:pPr>
      <w:spacing w:line="240" w:lineRule="auto"/>
    </w:p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color w:val="FFFFFF" w:themeColor="background1"/>
      </w:rPr>
      <w:tblPr/>
      <w:tcPr>
        <w:tcBorders>
          <w:top w:val="single" w:sz="4" w:space="0" w:color="000000" w:themeColor="accent3"/>
          <w:left w:val="single" w:sz="4" w:space="0" w:color="000000" w:themeColor="accent3"/>
          <w:bottom w:val="single" w:sz="4" w:space="0" w:color="000000" w:themeColor="accent3"/>
          <w:right w:val="single" w:sz="4" w:space="0" w:color="000000" w:themeColor="accent3"/>
          <w:insideH w:val="nil"/>
          <w:insideV w:val="nil"/>
        </w:tcBorders>
        <w:shd w:val="clear" w:color="auto" w:fill="000000" w:themeFill="accent3"/>
      </w:tcPr>
    </w:tblStylePr>
    <w:tblStylePr w:type="lastRow">
      <w:rPr>
        <w:b/>
        <w:bCs/>
      </w:rPr>
      <w:tblPr/>
      <w:tcPr>
        <w:tcBorders>
          <w:top w:val="double" w:sz="4" w:space="0" w:color="000000" w:themeColor="accent3"/>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Rastertabel4-Accent4">
    <w:name w:val="Grid Table 4 Accent 4"/>
    <w:basedOn w:val="Standaardtabel"/>
    <w:uiPriority w:val="49"/>
    <w:semiHidden/>
    <w:rsid w:val="00535E29"/>
    <w:pPr>
      <w:spacing w:line="240" w:lineRule="auto"/>
    </w:p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color w:val="FFFFFF" w:themeColor="background1"/>
      </w:rPr>
      <w:tblPr/>
      <w:tcPr>
        <w:tcBorders>
          <w:top w:val="single" w:sz="4" w:space="0" w:color="007F91" w:themeColor="accent4"/>
          <w:left w:val="single" w:sz="4" w:space="0" w:color="007F91" w:themeColor="accent4"/>
          <w:bottom w:val="single" w:sz="4" w:space="0" w:color="007F91" w:themeColor="accent4"/>
          <w:right w:val="single" w:sz="4" w:space="0" w:color="007F91" w:themeColor="accent4"/>
          <w:insideH w:val="nil"/>
          <w:insideV w:val="nil"/>
        </w:tcBorders>
        <w:shd w:val="clear" w:color="auto" w:fill="007F91" w:themeFill="accent4"/>
      </w:tcPr>
    </w:tblStylePr>
    <w:tblStylePr w:type="lastRow">
      <w:rPr>
        <w:b/>
        <w:bCs/>
      </w:rPr>
      <w:tblPr/>
      <w:tcPr>
        <w:tcBorders>
          <w:top w:val="double" w:sz="4" w:space="0" w:color="007F91" w:themeColor="accent4"/>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Rastertabel4-Accent5">
    <w:name w:val="Grid Table 4 Accent 5"/>
    <w:basedOn w:val="Standaardtabel"/>
    <w:uiPriority w:val="49"/>
    <w:semiHidden/>
    <w:rsid w:val="00535E29"/>
    <w:pPr>
      <w:spacing w:line="240" w:lineRule="auto"/>
    </w:p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color w:val="FFFFFF" w:themeColor="background1"/>
      </w:rPr>
      <w:tblPr/>
      <w:tcPr>
        <w:tcBorders>
          <w:top w:val="single" w:sz="4" w:space="0" w:color="3DA4BF" w:themeColor="accent5"/>
          <w:left w:val="single" w:sz="4" w:space="0" w:color="3DA4BF" w:themeColor="accent5"/>
          <w:bottom w:val="single" w:sz="4" w:space="0" w:color="3DA4BF" w:themeColor="accent5"/>
          <w:right w:val="single" w:sz="4" w:space="0" w:color="3DA4BF" w:themeColor="accent5"/>
          <w:insideH w:val="nil"/>
          <w:insideV w:val="nil"/>
        </w:tcBorders>
        <w:shd w:val="clear" w:color="auto" w:fill="3DA4BF" w:themeFill="accent5"/>
      </w:tcPr>
    </w:tblStylePr>
    <w:tblStylePr w:type="lastRow">
      <w:rPr>
        <w:b/>
        <w:bCs/>
      </w:rPr>
      <w:tblPr/>
      <w:tcPr>
        <w:tcBorders>
          <w:top w:val="double" w:sz="4" w:space="0" w:color="3DA4BF" w:themeColor="accent5"/>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Rastertabel4-Accent6">
    <w:name w:val="Grid Table 4 Accent 6"/>
    <w:basedOn w:val="Standaardtabel"/>
    <w:uiPriority w:val="49"/>
    <w:semiHidden/>
    <w:rsid w:val="00535E29"/>
    <w:pPr>
      <w:spacing w:line="240" w:lineRule="auto"/>
    </w:p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color w:val="FFFFFF" w:themeColor="background1"/>
      </w:rPr>
      <w:tblPr/>
      <w:tcPr>
        <w:tcBorders>
          <w:top w:val="single" w:sz="4" w:space="0" w:color="E1E1E1" w:themeColor="accent6"/>
          <w:left w:val="single" w:sz="4" w:space="0" w:color="E1E1E1" w:themeColor="accent6"/>
          <w:bottom w:val="single" w:sz="4" w:space="0" w:color="E1E1E1" w:themeColor="accent6"/>
          <w:right w:val="single" w:sz="4" w:space="0" w:color="E1E1E1" w:themeColor="accent6"/>
          <w:insideH w:val="nil"/>
          <w:insideV w:val="nil"/>
        </w:tcBorders>
        <w:shd w:val="clear" w:color="auto" w:fill="E1E1E1" w:themeFill="accent6"/>
      </w:tcPr>
    </w:tblStylePr>
    <w:tblStylePr w:type="lastRow">
      <w:rPr>
        <w:b/>
        <w:bCs/>
      </w:rPr>
      <w:tblPr/>
      <w:tcPr>
        <w:tcBorders>
          <w:top w:val="double" w:sz="4" w:space="0" w:color="E1E1E1" w:themeColor="accent6"/>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Rastertabel5donker">
    <w:name w:val="Grid Table 5 Dark"/>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822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822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822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8220" w:themeFill="accent1"/>
      </w:tcPr>
    </w:tblStylePr>
    <w:tblStylePr w:type="band1Vert">
      <w:tblPr/>
      <w:tcPr>
        <w:shd w:val="clear" w:color="auto" w:fill="FBCCA5" w:themeFill="accent1" w:themeFillTint="66"/>
      </w:tcPr>
    </w:tblStylePr>
    <w:tblStylePr w:type="band1Horz">
      <w:tblPr/>
      <w:tcPr>
        <w:shd w:val="clear" w:color="auto" w:fill="FBCCA5" w:themeFill="accent1" w:themeFillTint="66"/>
      </w:tcPr>
    </w:tblStylePr>
  </w:style>
  <w:style w:type="table" w:styleId="Rastertabel5donker-Accent2">
    <w:name w:val="Grid Table 5 Dark Accent 2"/>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D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595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595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595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595B" w:themeFill="accent2"/>
      </w:tcPr>
    </w:tblStylePr>
    <w:tblStylePr w:type="band1Vert">
      <w:tblPr/>
      <w:tcPr>
        <w:shd w:val="clear" w:color="auto" w:fill="BBBCBD" w:themeFill="accent2" w:themeFillTint="66"/>
      </w:tcPr>
    </w:tblStylePr>
    <w:tblStylePr w:type="band1Horz">
      <w:tblPr/>
      <w:tcPr>
        <w:shd w:val="clear" w:color="auto" w:fill="BBBCBD" w:themeFill="accent2" w:themeFillTint="66"/>
      </w:tcPr>
    </w:tblStylePr>
  </w:style>
  <w:style w:type="table" w:styleId="Rastertabel5donker-Accent3">
    <w:name w:val="Grid Table 5 Dark Accent 3"/>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accent3"/>
      </w:tcPr>
    </w:tblStylePr>
    <w:tblStylePr w:type="band1Vert">
      <w:tblPr/>
      <w:tcPr>
        <w:shd w:val="clear" w:color="auto" w:fill="999999" w:themeFill="accent3" w:themeFillTint="66"/>
      </w:tcPr>
    </w:tblStylePr>
    <w:tblStylePr w:type="band1Horz">
      <w:tblPr/>
      <w:tcPr>
        <w:shd w:val="clear" w:color="auto" w:fill="999999" w:themeFill="accent3" w:themeFillTint="66"/>
      </w:tcPr>
    </w:tblStylePr>
  </w:style>
  <w:style w:type="table" w:styleId="Rastertabel5donker-Accent4">
    <w:name w:val="Grid Table 5 Dark Accent 4"/>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F5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9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9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9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91" w:themeFill="accent4"/>
      </w:tcPr>
    </w:tblStylePr>
    <w:tblStylePr w:type="band1Vert">
      <w:tblPr/>
      <w:tcPr>
        <w:shd w:val="clear" w:color="auto" w:fill="6DECFF" w:themeFill="accent4" w:themeFillTint="66"/>
      </w:tcPr>
    </w:tblStylePr>
    <w:tblStylePr w:type="band1Horz">
      <w:tblPr/>
      <w:tcPr>
        <w:shd w:val="clear" w:color="auto" w:fill="6DECFF" w:themeFill="accent4" w:themeFillTint="66"/>
      </w:tcPr>
    </w:tblStylePr>
  </w:style>
  <w:style w:type="table" w:styleId="Rastertabel5donker-Accent5">
    <w:name w:val="Grid Table 5 Dark Accent 5"/>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C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A4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A4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A4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A4BF" w:themeFill="accent5"/>
      </w:tcPr>
    </w:tblStylePr>
    <w:tblStylePr w:type="band1Vert">
      <w:tblPr/>
      <w:tcPr>
        <w:shd w:val="clear" w:color="auto" w:fill="B0DAE6" w:themeFill="accent5" w:themeFillTint="66"/>
      </w:tcPr>
    </w:tblStylePr>
    <w:tblStylePr w:type="band1Horz">
      <w:tblPr/>
      <w:tcPr>
        <w:shd w:val="clear" w:color="auto" w:fill="B0DAE6" w:themeFill="accent5" w:themeFillTint="66"/>
      </w:tcPr>
    </w:tblStylePr>
  </w:style>
  <w:style w:type="table" w:styleId="Rastertabel5donker-Accent6">
    <w:name w:val="Grid Table 5 Dark Accent 6"/>
    <w:basedOn w:val="Standaardtabel"/>
    <w:uiPriority w:val="50"/>
    <w:semiHidden/>
    <w:rsid w:val="00535E2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E1E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E1E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E1E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E1E1" w:themeFill="accent6"/>
      </w:tcPr>
    </w:tblStylePr>
    <w:tblStylePr w:type="band1Vert">
      <w:tblPr/>
      <w:tcPr>
        <w:shd w:val="clear" w:color="auto" w:fill="F3F3F3" w:themeFill="accent6" w:themeFillTint="66"/>
      </w:tcPr>
    </w:tblStylePr>
    <w:tblStylePr w:type="band1Horz">
      <w:tblPr/>
      <w:tcPr>
        <w:shd w:val="clear" w:color="auto" w:fill="F3F3F3" w:themeFill="accent6" w:themeFillTint="66"/>
      </w:tcPr>
    </w:tblStylePr>
  </w:style>
  <w:style w:type="table" w:styleId="Rastertabel6kleurrijk">
    <w:name w:val="Grid Table 6 Colorful"/>
    <w:basedOn w:val="Standaardtabel"/>
    <w:uiPriority w:val="51"/>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semiHidden/>
    <w:rsid w:val="00535E29"/>
    <w:pPr>
      <w:spacing w:line="240" w:lineRule="auto"/>
    </w:pPr>
    <w:rPr>
      <w:color w:val="C65F09" w:themeColor="accent1" w:themeShade="BF"/>
    </w:r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rPr>
      <w:tblPr/>
      <w:tcPr>
        <w:tcBorders>
          <w:bottom w:val="single" w:sz="12" w:space="0" w:color="F9B379" w:themeColor="accent1" w:themeTint="99"/>
        </w:tcBorders>
      </w:tcPr>
    </w:tblStylePr>
    <w:tblStylePr w:type="lastRow">
      <w:rPr>
        <w:b/>
        <w:bCs/>
      </w:rPr>
      <w:tblPr/>
      <w:tcPr>
        <w:tcBorders>
          <w:top w:val="double" w:sz="4" w:space="0" w:color="F9B379" w:themeColor="accent1" w:themeTint="99"/>
        </w:tcBorders>
      </w:tcPr>
    </w:tblStylePr>
    <w:tblStylePr w:type="firstCol">
      <w:rPr>
        <w:b/>
        <w:bCs/>
      </w:rPr>
    </w:tblStylePr>
    <w:tblStylePr w:type="lastCol">
      <w:rPr>
        <w:b/>
        <w:bCs/>
      </w:rPr>
    </w:tblStylePr>
    <w:tblStylePr w:type="band1Vert">
      <w:tblPr/>
      <w:tcPr>
        <w:shd w:val="clear" w:color="auto" w:fill="FDE5D2" w:themeFill="accent1" w:themeFillTint="33"/>
      </w:tcPr>
    </w:tblStylePr>
    <w:tblStylePr w:type="band1Horz">
      <w:tblPr/>
      <w:tcPr>
        <w:shd w:val="clear" w:color="auto" w:fill="FDE5D2" w:themeFill="accent1" w:themeFillTint="33"/>
      </w:tcPr>
    </w:tblStylePr>
  </w:style>
  <w:style w:type="table" w:styleId="Rastertabel6kleurrijk-Accent2">
    <w:name w:val="Grid Table 6 Colorful Accent 2"/>
    <w:basedOn w:val="Standaardtabel"/>
    <w:uiPriority w:val="51"/>
    <w:semiHidden/>
    <w:rsid w:val="00535E29"/>
    <w:pPr>
      <w:spacing w:line="240" w:lineRule="auto"/>
    </w:pPr>
    <w:rPr>
      <w:color w:val="424244" w:themeColor="accent2" w:themeShade="BF"/>
    </w:r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rPr>
      <w:tblPr/>
      <w:tcPr>
        <w:tcBorders>
          <w:bottom w:val="single" w:sz="12" w:space="0" w:color="9A9B9D" w:themeColor="accent2" w:themeTint="99"/>
        </w:tcBorders>
      </w:tcPr>
    </w:tblStylePr>
    <w:tblStylePr w:type="lastRow">
      <w:rPr>
        <w:b/>
        <w:bCs/>
      </w:rPr>
      <w:tblPr/>
      <w:tcPr>
        <w:tcBorders>
          <w:top w:val="double" w:sz="4" w:space="0" w:color="9A9B9D" w:themeColor="accent2" w:themeTint="99"/>
        </w:tcBorders>
      </w:tcPr>
    </w:tblStylePr>
    <w:tblStylePr w:type="firstCol">
      <w:rPr>
        <w:b/>
        <w:bCs/>
      </w:rPr>
    </w:tblStylePr>
    <w:tblStylePr w:type="lastCol">
      <w:rPr>
        <w:b/>
        <w:bCs/>
      </w:rPr>
    </w:tblStylePr>
    <w:tblStylePr w:type="band1Vert">
      <w:tblPr/>
      <w:tcPr>
        <w:shd w:val="clear" w:color="auto" w:fill="DDDDDE" w:themeFill="accent2" w:themeFillTint="33"/>
      </w:tcPr>
    </w:tblStylePr>
    <w:tblStylePr w:type="band1Horz">
      <w:tblPr/>
      <w:tcPr>
        <w:shd w:val="clear" w:color="auto" w:fill="DDDDDE" w:themeFill="accent2" w:themeFillTint="33"/>
      </w:tcPr>
    </w:tblStylePr>
  </w:style>
  <w:style w:type="table" w:styleId="Rastertabel6kleurrijk-Accent3">
    <w:name w:val="Grid Table 6 Colorful Accent 3"/>
    <w:basedOn w:val="Standaardtabel"/>
    <w:uiPriority w:val="51"/>
    <w:semiHidden/>
    <w:rsid w:val="00535E29"/>
    <w:pPr>
      <w:spacing w:line="240" w:lineRule="auto"/>
    </w:pPr>
    <w:rPr>
      <w:color w:val="000000" w:themeColor="accent3" w:themeShade="BF"/>
    </w:r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rPr>
      <w:tblPr/>
      <w:tcPr>
        <w:tcBorders>
          <w:bottom w:val="single" w:sz="12" w:space="0" w:color="666666" w:themeColor="accent3" w:themeTint="99"/>
        </w:tcBorders>
      </w:tcPr>
    </w:tblStylePr>
    <w:tblStylePr w:type="lastRow">
      <w:rPr>
        <w:b/>
        <w:bCs/>
      </w:rPr>
      <w:tblPr/>
      <w:tcPr>
        <w:tcBorders>
          <w:top w:val="double" w:sz="4" w:space="0" w:color="666666" w:themeColor="accent3" w:themeTint="99"/>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Rastertabel6kleurrijk-Accent4">
    <w:name w:val="Grid Table 6 Colorful Accent 4"/>
    <w:basedOn w:val="Standaardtabel"/>
    <w:uiPriority w:val="51"/>
    <w:semiHidden/>
    <w:rsid w:val="00535E29"/>
    <w:pPr>
      <w:spacing w:line="240" w:lineRule="auto"/>
    </w:pPr>
    <w:rPr>
      <w:color w:val="005E6C" w:themeColor="accent4" w:themeShade="BF"/>
    </w:r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rPr>
      <w:tblPr/>
      <w:tcPr>
        <w:tcBorders>
          <w:bottom w:val="single" w:sz="12" w:space="0" w:color="24E3FF" w:themeColor="accent4" w:themeTint="99"/>
        </w:tcBorders>
      </w:tcPr>
    </w:tblStylePr>
    <w:tblStylePr w:type="lastRow">
      <w:rPr>
        <w:b/>
        <w:bCs/>
      </w:rPr>
      <w:tblPr/>
      <w:tcPr>
        <w:tcBorders>
          <w:top w:val="double" w:sz="4" w:space="0" w:color="24E3FF" w:themeColor="accent4" w:themeTint="99"/>
        </w:tcBorders>
      </w:tcPr>
    </w:tblStylePr>
    <w:tblStylePr w:type="firstCol">
      <w:rPr>
        <w:b/>
        <w:bCs/>
      </w:rPr>
    </w:tblStylePr>
    <w:tblStylePr w:type="lastCol">
      <w:rPr>
        <w:b/>
        <w:bCs/>
      </w:rPr>
    </w:tblStylePr>
    <w:tblStylePr w:type="band1Vert">
      <w:tblPr/>
      <w:tcPr>
        <w:shd w:val="clear" w:color="auto" w:fill="B6F5FF" w:themeFill="accent4" w:themeFillTint="33"/>
      </w:tcPr>
    </w:tblStylePr>
    <w:tblStylePr w:type="band1Horz">
      <w:tblPr/>
      <w:tcPr>
        <w:shd w:val="clear" w:color="auto" w:fill="B6F5FF" w:themeFill="accent4" w:themeFillTint="33"/>
      </w:tcPr>
    </w:tblStylePr>
  </w:style>
  <w:style w:type="table" w:styleId="Rastertabel6kleurrijk-Accent5">
    <w:name w:val="Grid Table 6 Colorful Accent 5"/>
    <w:basedOn w:val="Standaardtabel"/>
    <w:uiPriority w:val="51"/>
    <w:semiHidden/>
    <w:rsid w:val="00535E29"/>
    <w:pPr>
      <w:spacing w:line="240" w:lineRule="auto"/>
    </w:pPr>
    <w:rPr>
      <w:color w:val="2D7A8E" w:themeColor="accent5" w:themeShade="BF"/>
    </w:r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rPr>
      <w:tblPr/>
      <w:tcPr>
        <w:tcBorders>
          <w:bottom w:val="single" w:sz="12" w:space="0" w:color="89C8D9" w:themeColor="accent5" w:themeTint="99"/>
        </w:tcBorders>
      </w:tcPr>
    </w:tblStylePr>
    <w:tblStylePr w:type="lastRow">
      <w:rPr>
        <w:b/>
        <w:bCs/>
      </w:rPr>
      <w:tblPr/>
      <w:tcPr>
        <w:tcBorders>
          <w:top w:val="double" w:sz="4" w:space="0" w:color="89C8D9" w:themeColor="accent5" w:themeTint="99"/>
        </w:tcBorders>
      </w:tcPr>
    </w:tblStylePr>
    <w:tblStylePr w:type="firstCol">
      <w:rPr>
        <w:b/>
        <w:bCs/>
      </w:rPr>
    </w:tblStylePr>
    <w:tblStylePr w:type="lastCol">
      <w:rPr>
        <w:b/>
        <w:bCs/>
      </w:rPr>
    </w:tblStylePr>
    <w:tblStylePr w:type="band1Vert">
      <w:tblPr/>
      <w:tcPr>
        <w:shd w:val="clear" w:color="auto" w:fill="D7ECF2" w:themeFill="accent5" w:themeFillTint="33"/>
      </w:tcPr>
    </w:tblStylePr>
    <w:tblStylePr w:type="band1Horz">
      <w:tblPr/>
      <w:tcPr>
        <w:shd w:val="clear" w:color="auto" w:fill="D7ECF2" w:themeFill="accent5" w:themeFillTint="33"/>
      </w:tcPr>
    </w:tblStylePr>
  </w:style>
  <w:style w:type="table" w:styleId="Rastertabel6kleurrijk-Accent6">
    <w:name w:val="Grid Table 6 Colorful Accent 6"/>
    <w:basedOn w:val="Standaardtabel"/>
    <w:uiPriority w:val="51"/>
    <w:semiHidden/>
    <w:rsid w:val="00535E29"/>
    <w:pPr>
      <w:spacing w:line="240" w:lineRule="auto"/>
    </w:pPr>
    <w:rPr>
      <w:color w:val="A8A8A8" w:themeColor="accent6" w:themeShade="BF"/>
    </w:r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rPr>
      <w:tblPr/>
      <w:tcPr>
        <w:tcBorders>
          <w:bottom w:val="single" w:sz="12" w:space="0" w:color="EDEDED" w:themeColor="accent6" w:themeTint="99"/>
        </w:tcBorders>
      </w:tcPr>
    </w:tblStylePr>
    <w:tblStylePr w:type="lastRow">
      <w:rPr>
        <w:b/>
        <w:bCs/>
      </w:rPr>
      <w:tblPr/>
      <w:tcPr>
        <w:tcBorders>
          <w:top w:val="double" w:sz="4" w:space="0" w:color="EDEDED" w:themeColor="accent6" w:themeTint="99"/>
        </w:tcBorders>
      </w:tcPr>
    </w:tblStylePr>
    <w:tblStylePr w:type="firstCol">
      <w:rPr>
        <w:b/>
        <w:bCs/>
      </w:rPr>
    </w:tblStylePr>
    <w:tblStylePr w:type="lastCol">
      <w:rPr>
        <w:b/>
        <w:bCs/>
      </w:rPr>
    </w:tblStylePr>
    <w:tblStylePr w:type="band1Vert">
      <w:tblPr/>
      <w:tcPr>
        <w:shd w:val="clear" w:color="auto" w:fill="F9F9F9" w:themeFill="accent6" w:themeFillTint="33"/>
      </w:tcPr>
    </w:tblStylePr>
    <w:tblStylePr w:type="band1Horz">
      <w:tblPr/>
      <w:tcPr>
        <w:shd w:val="clear" w:color="auto" w:fill="F9F9F9" w:themeFill="accent6" w:themeFillTint="33"/>
      </w:tcPr>
    </w:tblStylePr>
  </w:style>
  <w:style w:type="table" w:styleId="Rastertabel7kleurrijk">
    <w:name w:val="Grid Table 7 Colorful"/>
    <w:basedOn w:val="Standaardtabel"/>
    <w:uiPriority w:val="52"/>
    <w:semiHidden/>
    <w:rsid w:val="00535E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semiHidden/>
    <w:rsid w:val="00535E29"/>
    <w:pPr>
      <w:spacing w:line="240" w:lineRule="auto"/>
    </w:pPr>
    <w:rPr>
      <w:color w:val="C65F09" w:themeColor="accent1" w:themeShade="BF"/>
    </w:rPr>
    <w:tblPr>
      <w:tblStyleRowBandSize w:val="1"/>
      <w:tblStyleColBandSize w:val="1"/>
      <w:tblBorders>
        <w:top w:val="single" w:sz="4" w:space="0" w:color="F9B379" w:themeColor="accent1" w:themeTint="99"/>
        <w:left w:val="single" w:sz="4" w:space="0" w:color="F9B379" w:themeColor="accent1" w:themeTint="99"/>
        <w:bottom w:val="single" w:sz="4" w:space="0" w:color="F9B379" w:themeColor="accent1" w:themeTint="99"/>
        <w:right w:val="single" w:sz="4" w:space="0" w:color="F9B379" w:themeColor="accent1" w:themeTint="99"/>
        <w:insideH w:val="single" w:sz="4" w:space="0" w:color="F9B379" w:themeColor="accent1" w:themeTint="99"/>
        <w:insideV w:val="single" w:sz="4" w:space="0" w:color="F9B37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D2" w:themeFill="accent1" w:themeFillTint="33"/>
      </w:tcPr>
    </w:tblStylePr>
    <w:tblStylePr w:type="band1Horz">
      <w:tblPr/>
      <w:tcPr>
        <w:shd w:val="clear" w:color="auto" w:fill="FDE5D2" w:themeFill="accent1" w:themeFillTint="33"/>
      </w:tcPr>
    </w:tblStylePr>
    <w:tblStylePr w:type="neCell">
      <w:tblPr/>
      <w:tcPr>
        <w:tcBorders>
          <w:bottom w:val="single" w:sz="4" w:space="0" w:color="F9B379" w:themeColor="accent1" w:themeTint="99"/>
        </w:tcBorders>
      </w:tcPr>
    </w:tblStylePr>
    <w:tblStylePr w:type="nwCell">
      <w:tblPr/>
      <w:tcPr>
        <w:tcBorders>
          <w:bottom w:val="single" w:sz="4" w:space="0" w:color="F9B379" w:themeColor="accent1" w:themeTint="99"/>
        </w:tcBorders>
      </w:tcPr>
    </w:tblStylePr>
    <w:tblStylePr w:type="seCell">
      <w:tblPr/>
      <w:tcPr>
        <w:tcBorders>
          <w:top w:val="single" w:sz="4" w:space="0" w:color="F9B379" w:themeColor="accent1" w:themeTint="99"/>
        </w:tcBorders>
      </w:tcPr>
    </w:tblStylePr>
    <w:tblStylePr w:type="swCell">
      <w:tblPr/>
      <w:tcPr>
        <w:tcBorders>
          <w:top w:val="single" w:sz="4" w:space="0" w:color="F9B379" w:themeColor="accent1" w:themeTint="99"/>
        </w:tcBorders>
      </w:tcPr>
    </w:tblStylePr>
  </w:style>
  <w:style w:type="table" w:styleId="Rastertabel7kleurrijk-Accent2">
    <w:name w:val="Grid Table 7 Colorful Accent 2"/>
    <w:basedOn w:val="Standaardtabel"/>
    <w:uiPriority w:val="52"/>
    <w:semiHidden/>
    <w:rsid w:val="00535E29"/>
    <w:pPr>
      <w:spacing w:line="240" w:lineRule="auto"/>
    </w:pPr>
    <w:rPr>
      <w:color w:val="424244" w:themeColor="accent2" w:themeShade="BF"/>
    </w:rPr>
    <w:tblPr>
      <w:tblStyleRowBandSize w:val="1"/>
      <w:tblStyleColBandSize w:val="1"/>
      <w:tblBorders>
        <w:top w:val="single" w:sz="4" w:space="0" w:color="9A9B9D" w:themeColor="accent2" w:themeTint="99"/>
        <w:left w:val="single" w:sz="4" w:space="0" w:color="9A9B9D" w:themeColor="accent2" w:themeTint="99"/>
        <w:bottom w:val="single" w:sz="4" w:space="0" w:color="9A9B9D" w:themeColor="accent2" w:themeTint="99"/>
        <w:right w:val="single" w:sz="4" w:space="0" w:color="9A9B9D" w:themeColor="accent2" w:themeTint="99"/>
        <w:insideH w:val="single" w:sz="4" w:space="0" w:color="9A9B9D" w:themeColor="accent2" w:themeTint="99"/>
        <w:insideV w:val="single" w:sz="4" w:space="0" w:color="9A9B9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E" w:themeFill="accent2" w:themeFillTint="33"/>
      </w:tcPr>
    </w:tblStylePr>
    <w:tblStylePr w:type="band1Horz">
      <w:tblPr/>
      <w:tcPr>
        <w:shd w:val="clear" w:color="auto" w:fill="DDDDDE" w:themeFill="accent2" w:themeFillTint="33"/>
      </w:tcPr>
    </w:tblStylePr>
    <w:tblStylePr w:type="neCell">
      <w:tblPr/>
      <w:tcPr>
        <w:tcBorders>
          <w:bottom w:val="single" w:sz="4" w:space="0" w:color="9A9B9D" w:themeColor="accent2" w:themeTint="99"/>
        </w:tcBorders>
      </w:tcPr>
    </w:tblStylePr>
    <w:tblStylePr w:type="nwCell">
      <w:tblPr/>
      <w:tcPr>
        <w:tcBorders>
          <w:bottom w:val="single" w:sz="4" w:space="0" w:color="9A9B9D" w:themeColor="accent2" w:themeTint="99"/>
        </w:tcBorders>
      </w:tcPr>
    </w:tblStylePr>
    <w:tblStylePr w:type="seCell">
      <w:tblPr/>
      <w:tcPr>
        <w:tcBorders>
          <w:top w:val="single" w:sz="4" w:space="0" w:color="9A9B9D" w:themeColor="accent2" w:themeTint="99"/>
        </w:tcBorders>
      </w:tcPr>
    </w:tblStylePr>
    <w:tblStylePr w:type="swCell">
      <w:tblPr/>
      <w:tcPr>
        <w:tcBorders>
          <w:top w:val="single" w:sz="4" w:space="0" w:color="9A9B9D" w:themeColor="accent2" w:themeTint="99"/>
        </w:tcBorders>
      </w:tcPr>
    </w:tblStylePr>
  </w:style>
  <w:style w:type="table" w:styleId="Rastertabel7kleurrijk-Accent3">
    <w:name w:val="Grid Table 7 Colorful Accent 3"/>
    <w:basedOn w:val="Standaardtabel"/>
    <w:uiPriority w:val="52"/>
    <w:semiHidden/>
    <w:rsid w:val="00535E29"/>
    <w:pPr>
      <w:spacing w:line="240" w:lineRule="auto"/>
    </w:pPr>
    <w:rPr>
      <w:color w:val="000000" w:themeColor="accent3" w:themeShade="BF"/>
    </w:r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3" w:themeFillTint="33"/>
      </w:tcPr>
    </w:tblStylePr>
    <w:tblStylePr w:type="band1Horz">
      <w:tblPr/>
      <w:tcPr>
        <w:shd w:val="clear" w:color="auto" w:fill="CCCCCC" w:themeFill="accent3" w:themeFillTint="33"/>
      </w:tcPr>
    </w:tblStylePr>
    <w:tblStylePr w:type="neCell">
      <w:tblPr/>
      <w:tcPr>
        <w:tcBorders>
          <w:bottom w:val="single" w:sz="4" w:space="0" w:color="666666" w:themeColor="accent3" w:themeTint="99"/>
        </w:tcBorders>
      </w:tcPr>
    </w:tblStylePr>
    <w:tblStylePr w:type="nwCell">
      <w:tblPr/>
      <w:tcPr>
        <w:tcBorders>
          <w:bottom w:val="single" w:sz="4" w:space="0" w:color="666666" w:themeColor="accent3" w:themeTint="99"/>
        </w:tcBorders>
      </w:tcPr>
    </w:tblStylePr>
    <w:tblStylePr w:type="seCell">
      <w:tblPr/>
      <w:tcPr>
        <w:tcBorders>
          <w:top w:val="single" w:sz="4" w:space="0" w:color="666666" w:themeColor="accent3" w:themeTint="99"/>
        </w:tcBorders>
      </w:tcPr>
    </w:tblStylePr>
    <w:tblStylePr w:type="swCell">
      <w:tblPr/>
      <w:tcPr>
        <w:tcBorders>
          <w:top w:val="single" w:sz="4" w:space="0" w:color="666666" w:themeColor="accent3" w:themeTint="99"/>
        </w:tcBorders>
      </w:tcPr>
    </w:tblStylePr>
  </w:style>
  <w:style w:type="table" w:styleId="Rastertabel7kleurrijk-Accent4">
    <w:name w:val="Grid Table 7 Colorful Accent 4"/>
    <w:basedOn w:val="Standaardtabel"/>
    <w:uiPriority w:val="52"/>
    <w:semiHidden/>
    <w:rsid w:val="00535E29"/>
    <w:pPr>
      <w:spacing w:line="240" w:lineRule="auto"/>
    </w:pPr>
    <w:rPr>
      <w:color w:val="005E6C" w:themeColor="accent4" w:themeShade="BF"/>
    </w:rPr>
    <w:tblPr>
      <w:tblStyleRowBandSize w:val="1"/>
      <w:tblStyleColBandSize w:val="1"/>
      <w:tblBorders>
        <w:top w:val="single" w:sz="4" w:space="0" w:color="24E3FF" w:themeColor="accent4" w:themeTint="99"/>
        <w:left w:val="single" w:sz="4" w:space="0" w:color="24E3FF" w:themeColor="accent4" w:themeTint="99"/>
        <w:bottom w:val="single" w:sz="4" w:space="0" w:color="24E3FF" w:themeColor="accent4" w:themeTint="99"/>
        <w:right w:val="single" w:sz="4" w:space="0" w:color="24E3FF" w:themeColor="accent4" w:themeTint="99"/>
        <w:insideH w:val="single" w:sz="4" w:space="0" w:color="24E3FF" w:themeColor="accent4" w:themeTint="99"/>
        <w:insideV w:val="single" w:sz="4" w:space="0" w:color="24E3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F5FF" w:themeFill="accent4" w:themeFillTint="33"/>
      </w:tcPr>
    </w:tblStylePr>
    <w:tblStylePr w:type="band1Horz">
      <w:tblPr/>
      <w:tcPr>
        <w:shd w:val="clear" w:color="auto" w:fill="B6F5FF" w:themeFill="accent4" w:themeFillTint="33"/>
      </w:tcPr>
    </w:tblStylePr>
    <w:tblStylePr w:type="neCell">
      <w:tblPr/>
      <w:tcPr>
        <w:tcBorders>
          <w:bottom w:val="single" w:sz="4" w:space="0" w:color="24E3FF" w:themeColor="accent4" w:themeTint="99"/>
        </w:tcBorders>
      </w:tcPr>
    </w:tblStylePr>
    <w:tblStylePr w:type="nwCell">
      <w:tblPr/>
      <w:tcPr>
        <w:tcBorders>
          <w:bottom w:val="single" w:sz="4" w:space="0" w:color="24E3FF" w:themeColor="accent4" w:themeTint="99"/>
        </w:tcBorders>
      </w:tcPr>
    </w:tblStylePr>
    <w:tblStylePr w:type="seCell">
      <w:tblPr/>
      <w:tcPr>
        <w:tcBorders>
          <w:top w:val="single" w:sz="4" w:space="0" w:color="24E3FF" w:themeColor="accent4" w:themeTint="99"/>
        </w:tcBorders>
      </w:tcPr>
    </w:tblStylePr>
    <w:tblStylePr w:type="swCell">
      <w:tblPr/>
      <w:tcPr>
        <w:tcBorders>
          <w:top w:val="single" w:sz="4" w:space="0" w:color="24E3FF" w:themeColor="accent4" w:themeTint="99"/>
        </w:tcBorders>
      </w:tcPr>
    </w:tblStylePr>
  </w:style>
  <w:style w:type="table" w:styleId="Rastertabel7kleurrijk-Accent5">
    <w:name w:val="Grid Table 7 Colorful Accent 5"/>
    <w:basedOn w:val="Standaardtabel"/>
    <w:uiPriority w:val="52"/>
    <w:semiHidden/>
    <w:rsid w:val="00535E29"/>
    <w:pPr>
      <w:spacing w:line="240" w:lineRule="auto"/>
    </w:pPr>
    <w:rPr>
      <w:color w:val="2D7A8E" w:themeColor="accent5" w:themeShade="BF"/>
    </w:rPr>
    <w:tblPr>
      <w:tblStyleRowBandSize w:val="1"/>
      <w:tblStyleColBandSize w:val="1"/>
      <w:tblBorders>
        <w:top w:val="single" w:sz="4" w:space="0" w:color="89C8D9" w:themeColor="accent5" w:themeTint="99"/>
        <w:left w:val="single" w:sz="4" w:space="0" w:color="89C8D9" w:themeColor="accent5" w:themeTint="99"/>
        <w:bottom w:val="single" w:sz="4" w:space="0" w:color="89C8D9" w:themeColor="accent5" w:themeTint="99"/>
        <w:right w:val="single" w:sz="4" w:space="0" w:color="89C8D9" w:themeColor="accent5" w:themeTint="99"/>
        <w:insideH w:val="single" w:sz="4" w:space="0" w:color="89C8D9" w:themeColor="accent5" w:themeTint="99"/>
        <w:insideV w:val="single" w:sz="4" w:space="0" w:color="89C8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CF2" w:themeFill="accent5" w:themeFillTint="33"/>
      </w:tcPr>
    </w:tblStylePr>
    <w:tblStylePr w:type="band1Horz">
      <w:tblPr/>
      <w:tcPr>
        <w:shd w:val="clear" w:color="auto" w:fill="D7ECF2" w:themeFill="accent5" w:themeFillTint="33"/>
      </w:tcPr>
    </w:tblStylePr>
    <w:tblStylePr w:type="neCell">
      <w:tblPr/>
      <w:tcPr>
        <w:tcBorders>
          <w:bottom w:val="single" w:sz="4" w:space="0" w:color="89C8D9" w:themeColor="accent5" w:themeTint="99"/>
        </w:tcBorders>
      </w:tcPr>
    </w:tblStylePr>
    <w:tblStylePr w:type="nwCell">
      <w:tblPr/>
      <w:tcPr>
        <w:tcBorders>
          <w:bottom w:val="single" w:sz="4" w:space="0" w:color="89C8D9" w:themeColor="accent5" w:themeTint="99"/>
        </w:tcBorders>
      </w:tcPr>
    </w:tblStylePr>
    <w:tblStylePr w:type="seCell">
      <w:tblPr/>
      <w:tcPr>
        <w:tcBorders>
          <w:top w:val="single" w:sz="4" w:space="0" w:color="89C8D9" w:themeColor="accent5" w:themeTint="99"/>
        </w:tcBorders>
      </w:tcPr>
    </w:tblStylePr>
    <w:tblStylePr w:type="swCell">
      <w:tblPr/>
      <w:tcPr>
        <w:tcBorders>
          <w:top w:val="single" w:sz="4" w:space="0" w:color="89C8D9" w:themeColor="accent5" w:themeTint="99"/>
        </w:tcBorders>
      </w:tcPr>
    </w:tblStylePr>
  </w:style>
  <w:style w:type="table" w:styleId="Rastertabel7kleurrijk-Accent6">
    <w:name w:val="Grid Table 7 Colorful Accent 6"/>
    <w:basedOn w:val="Standaardtabel"/>
    <w:uiPriority w:val="52"/>
    <w:semiHidden/>
    <w:rsid w:val="00535E29"/>
    <w:pPr>
      <w:spacing w:line="240" w:lineRule="auto"/>
    </w:pPr>
    <w:rPr>
      <w:color w:val="A8A8A8" w:themeColor="accent6" w:themeShade="BF"/>
    </w:rPr>
    <w:tblPr>
      <w:tblStyleRowBandSize w:val="1"/>
      <w:tblStyleColBandSize w:val="1"/>
      <w:tblBorders>
        <w:top w:val="single" w:sz="4" w:space="0" w:color="EDEDED" w:themeColor="accent6" w:themeTint="99"/>
        <w:left w:val="single" w:sz="4" w:space="0" w:color="EDEDED" w:themeColor="accent6" w:themeTint="99"/>
        <w:bottom w:val="single" w:sz="4" w:space="0" w:color="EDEDED" w:themeColor="accent6" w:themeTint="99"/>
        <w:right w:val="single" w:sz="4" w:space="0" w:color="EDEDED" w:themeColor="accent6" w:themeTint="99"/>
        <w:insideH w:val="single" w:sz="4" w:space="0" w:color="EDEDED" w:themeColor="accent6" w:themeTint="99"/>
        <w:insideV w:val="single" w:sz="4" w:space="0" w:color="ED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6" w:themeFillTint="33"/>
      </w:tcPr>
    </w:tblStylePr>
    <w:tblStylePr w:type="band1Horz">
      <w:tblPr/>
      <w:tcPr>
        <w:shd w:val="clear" w:color="auto" w:fill="F9F9F9" w:themeFill="accent6" w:themeFillTint="33"/>
      </w:tcPr>
    </w:tblStylePr>
    <w:tblStylePr w:type="neCell">
      <w:tblPr/>
      <w:tcPr>
        <w:tcBorders>
          <w:bottom w:val="single" w:sz="4" w:space="0" w:color="EDEDED" w:themeColor="accent6" w:themeTint="99"/>
        </w:tcBorders>
      </w:tcPr>
    </w:tblStylePr>
    <w:tblStylePr w:type="nwCell">
      <w:tblPr/>
      <w:tcPr>
        <w:tcBorders>
          <w:bottom w:val="single" w:sz="4" w:space="0" w:color="EDEDED" w:themeColor="accent6" w:themeTint="99"/>
        </w:tcBorders>
      </w:tcPr>
    </w:tblStylePr>
    <w:tblStylePr w:type="seCell">
      <w:tblPr/>
      <w:tcPr>
        <w:tcBorders>
          <w:top w:val="single" w:sz="4" w:space="0" w:color="EDEDED" w:themeColor="accent6" w:themeTint="99"/>
        </w:tcBorders>
      </w:tcPr>
    </w:tblStylePr>
    <w:tblStylePr w:type="swCell">
      <w:tblPr/>
      <w:tcPr>
        <w:tcBorders>
          <w:top w:val="single" w:sz="4" w:space="0" w:color="EDEDED" w:themeColor="accent6" w:themeTint="99"/>
        </w:tcBorders>
      </w:tcPr>
    </w:tblStylePr>
  </w:style>
  <w:style w:type="table" w:styleId="Rastertabel1licht">
    <w:name w:val="Grid Table 1 Light"/>
    <w:basedOn w:val="Standaardtabel"/>
    <w:uiPriority w:val="46"/>
    <w:semiHidden/>
    <w:rsid w:val="00535E2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licht">
    <w:name w:val="Grid Table Light"/>
    <w:basedOn w:val="Standaardtabel"/>
    <w:uiPriority w:val="40"/>
    <w:semiHidden/>
    <w:rsid w:val="00535E2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leidingOrdina">
    <w:name w:val="Inleiding Ordina"/>
    <w:basedOn w:val="ZsysbasisOrdina"/>
    <w:next w:val="BasistekstOrdina"/>
    <w:uiPriority w:val="4"/>
    <w:rsid w:val="00210D00"/>
    <w:pPr>
      <w:spacing w:line="320" w:lineRule="atLeast"/>
    </w:pPr>
    <w:rPr>
      <w:sz w:val="24"/>
    </w:rPr>
  </w:style>
  <w:style w:type="paragraph" w:customStyle="1" w:styleId="TabeltiteloranjeOrdina">
    <w:name w:val="Tabeltitel oranje Ordina"/>
    <w:basedOn w:val="ZsysbasistabeltekstOrdina"/>
    <w:next w:val="BasistekstOrdina"/>
    <w:uiPriority w:val="4"/>
    <w:rsid w:val="00D5149A"/>
    <w:pPr>
      <w:pBdr>
        <w:top w:val="single" w:sz="2" w:space="3" w:color="F58220" w:themeColor="accent1"/>
        <w:left w:val="single" w:sz="2" w:space="2" w:color="F58220" w:themeColor="accent1"/>
        <w:bottom w:val="single" w:sz="2" w:space="1" w:color="F58220" w:themeColor="accent1"/>
        <w:right w:val="single" w:sz="2" w:space="2" w:color="F58220" w:themeColor="accent1"/>
      </w:pBdr>
      <w:shd w:val="clear" w:color="auto" w:fill="F58220" w:themeFill="accent1"/>
    </w:pPr>
    <w:rPr>
      <w:rFonts w:ascii="Roboto" w:hAnsi="Roboto"/>
      <w:b/>
      <w:color w:val="FFFFFF" w:themeColor="background1"/>
    </w:rPr>
  </w:style>
  <w:style w:type="paragraph" w:customStyle="1" w:styleId="TabeltitelblauwOrdina">
    <w:name w:val="Tabeltitel blauw Ordina"/>
    <w:basedOn w:val="ZsysbasistabeltekstOrdina"/>
    <w:next w:val="BasistekstOrdina"/>
    <w:rsid w:val="00BF4BA3"/>
    <w:pPr>
      <w:pBdr>
        <w:top w:val="single" w:sz="2" w:space="3" w:color="007F91" w:themeColor="accent4"/>
        <w:left w:val="single" w:sz="2" w:space="2" w:color="007F91" w:themeColor="accent4"/>
        <w:bottom w:val="single" w:sz="2" w:space="1" w:color="007F91" w:themeColor="accent4"/>
        <w:right w:val="single" w:sz="2" w:space="2" w:color="007F91" w:themeColor="accent4"/>
      </w:pBdr>
      <w:shd w:val="clear" w:color="auto" w:fill="007F91" w:themeFill="accent4"/>
    </w:pPr>
    <w:rPr>
      <w:rFonts w:ascii="Roboto" w:hAnsi="Roboto"/>
      <w:b/>
      <w:color w:val="FFFFFF" w:themeColor="background1"/>
    </w:rPr>
  </w:style>
  <w:style w:type="paragraph" w:customStyle="1" w:styleId="Kop4zondernummerOrdina">
    <w:name w:val="Kop 4 zonder nummer Ordina"/>
    <w:basedOn w:val="ZsysbasisOrdina"/>
    <w:next w:val="BasistekstOrdina"/>
    <w:uiPriority w:val="4"/>
    <w:rsid w:val="004D3DC9"/>
    <w:pPr>
      <w:keepNext/>
      <w:keepLines/>
      <w:spacing w:before="520" w:after="280" w:line="340" w:lineRule="atLeast"/>
    </w:pPr>
    <w:rPr>
      <w:rFonts w:ascii="Roboto" w:hAnsi="Roboto"/>
      <w:b/>
      <w:bCs/>
      <w:color w:val="58595B" w:themeColor="accent2"/>
      <w:sz w:val="22"/>
      <w:szCs w:val="24"/>
    </w:rPr>
  </w:style>
  <w:style w:type="character" w:customStyle="1" w:styleId="Kop1Char">
    <w:name w:val="Kop 1 Char"/>
    <w:basedOn w:val="Standaardalinea-lettertype"/>
    <w:link w:val="Kop1"/>
    <w:uiPriority w:val="9"/>
    <w:rsid w:val="00131676"/>
    <w:rPr>
      <w:rFonts w:ascii="Roboto Condensed" w:hAnsi="Roboto Condensed"/>
      <w:bCs/>
      <w:caps/>
      <w:spacing w:val="6"/>
      <w:sz w:val="40"/>
      <w:szCs w:val="32"/>
    </w:rPr>
  </w:style>
  <w:style w:type="character" w:customStyle="1" w:styleId="Kop2Char">
    <w:name w:val="Kop 2 Char"/>
    <w:basedOn w:val="Standaardalinea-lettertype"/>
    <w:link w:val="Kop2"/>
    <w:uiPriority w:val="9"/>
    <w:rsid w:val="00131676"/>
    <w:rPr>
      <w:bCs/>
      <w:iCs/>
      <w:color w:val="007F91" w:themeColor="accent4"/>
      <w:sz w:val="28"/>
      <w:szCs w:val="28"/>
    </w:rPr>
  </w:style>
  <w:style w:type="character" w:customStyle="1" w:styleId="Kop3Char">
    <w:name w:val="Kop 3 Char"/>
    <w:basedOn w:val="Standaardalinea-lettertype"/>
    <w:link w:val="Kop3"/>
    <w:uiPriority w:val="9"/>
    <w:rsid w:val="00131676"/>
    <w:rPr>
      <w:iCs/>
      <w:color w:val="007F91" w:themeColor="accent4"/>
      <w:sz w:val="24"/>
    </w:rPr>
  </w:style>
  <w:style w:type="character" w:customStyle="1" w:styleId="Kop4Char">
    <w:name w:val="Kop 4 Char"/>
    <w:basedOn w:val="Standaardalinea-lettertype"/>
    <w:link w:val="Kop4"/>
    <w:uiPriority w:val="9"/>
    <w:rsid w:val="00131676"/>
    <w:rPr>
      <w:rFonts w:ascii="Roboto" w:hAnsi="Roboto"/>
      <w:b/>
      <w:bCs/>
      <w:color w:val="58595B" w:themeColor="accent2"/>
      <w:sz w:val="22"/>
      <w:szCs w:val="24"/>
    </w:rPr>
  </w:style>
  <w:style w:type="paragraph" w:customStyle="1" w:styleId="msonormal0">
    <w:name w:val="msonormal"/>
    <w:basedOn w:val="Standaard"/>
    <w:rsid w:val="00131676"/>
    <w:pPr>
      <w:spacing w:before="100" w:beforeAutospacing="1" w:after="100" w:afterAutospacing="1" w:line="240" w:lineRule="auto"/>
    </w:pPr>
    <w:rPr>
      <w:rFonts w:ascii="Times New Roman" w:hAnsi="Times New Roman" w:cs="Times New Roman"/>
      <w:color w:val="auto"/>
      <w:sz w:val="24"/>
      <w:szCs w:val="24"/>
    </w:rPr>
  </w:style>
  <w:style w:type="paragraph" w:customStyle="1" w:styleId="cat-1">
    <w:name w:val="cat-1"/>
    <w:basedOn w:val="Standaard"/>
    <w:rsid w:val="00131676"/>
    <w:pPr>
      <w:spacing w:before="100" w:beforeAutospacing="1" w:after="100" w:afterAutospacing="1" w:line="240" w:lineRule="auto"/>
    </w:pPr>
    <w:rPr>
      <w:rFonts w:ascii="Times New Roman" w:hAnsi="Times New Roman" w:cs="Times New Roman"/>
      <w:color w:val="auto"/>
      <w:sz w:val="24"/>
      <w:szCs w:val="24"/>
    </w:rPr>
  </w:style>
  <w:style w:type="paragraph" w:customStyle="1" w:styleId="cat-2">
    <w:name w:val="cat-2"/>
    <w:basedOn w:val="Standaard"/>
    <w:rsid w:val="00131676"/>
    <w:pPr>
      <w:spacing w:before="100" w:beforeAutospacing="1" w:after="100" w:afterAutospacing="1" w:line="240" w:lineRule="auto"/>
    </w:pPr>
    <w:rPr>
      <w:rFonts w:ascii="Times New Roman" w:hAnsi="Times New Roman" w:cs="Times New Roman"/>
      <w:color w:val="auto"/>
      <w:sz w:val="24"/>
      <w:szCs w:val="24"/>
    </w:rPr>
  </w:style>
  <w:style w:type="paragraph" w:customStyle="1" w:styleId="cat-3">
    <w:name w:val="cat-3"/>
    <w:basedOn w:val="Standaard"/>
    <w:rsid w:val="00131676"/>
    <w:pPr>
      <w:spacing w:before="100" w:beforeAutospacing="1" w:after="100" w:afterAutospacing="1" w:line="240" w:lineRule="auto"/>
    </w:pPr>
    <w:rPr>
      <w:rFonts w:ascii="Times New Roman" w:hAnsi="Times New Roman" w:cs="Times New Roman"/>
      <w:color w:val="auto"/>
      <w:sz w:val="24"/>
      <w:szCs w:val="24"/>
    </w:rPr>
  </w:style>
  <w:style w:type="paragraph" w:customStyle="1" w:styleId="cat-4">
    <w:name w:val="cat-4"/>
    <w:basedOn w:val="Standaard"/>
    <w:rsid w:val="00131676"/>
    <w:pPr>
      <w:spacing w:before="100" w:beforeAutospacing="1" w:after="100" w:afterAutospacing="1" w:line="240" w:lineRule="auto"/>
    </w:pPr>
    <w:rPr>
      <w:rFonts w:ascii="Times New Roman" w:hAnsi="Times New Roman" w:cs="Times New Roman"/>
      <w:color w:val="auto"/>
      <w:sz w:val="24"/>
      <w:szCs w:val="24"/>
    </w:rPr>
  </w:style>
  <w:style w:type="paragraph" w:customStyle="1" w:styleId="cat-5">
    <w:name w:val="cat-5"/>
    <w:basedOn w:val="Standaard"/>
    <w:rsid w:val="00131676"/>
    <w:pPr>
      <w:spacing w:before="100" w:beforeAutospacing="1" w:after="100" w:afterAutospacing="1" w:line="240" w:lineRule="auto"/>
    </w:pPr>
    <w:rPr>
      <w:rFonts w:ascii="Times New Roman" w:hAnsi="Times New Roman" w:cs="Times New Roman"/>
      <w:color w:val="auto"/>
      <w:sz w:val="24"/>
      <w:szCs w:val="24"/>
    </w:rPr>
  </w:style>
  <w:style w:type="character" w:customStyle="1" w:styleId="HTML-voorafopgemaaktChar">
    <w:name w:val="HTML - vooraf opgemaakt Char"/>
    <w:basedOn w:val="Standaardalinea-lettertype"/>
    <w:link w:val="HTML-voorafopgemaakt"/>
    <w:uiPriority w:val="99"/>
    <w:semiHidden/>
    <w:rsid w:val="00131676"/>
  </w:style>
  <w:style w:type="character" w:customStyle="1" w:styleId="n">
    <w:name w:val="n"/>
    <w:basedOn w:val="Standaardalinea-lettertype"/>
    <w:rsid w:val="00131676"/>
  </w:style>
  <w:style w:type="character" w:customStyle="1" w:styleId="o">
    <w:name w:val="o"/>
    <w:basedOn w:val="Standaardalinea-lettertype"/>
    <w:rsid w:val="00131676"/>
  </w:style>
  <w:style w:type="character" w:customStyle="1" w:styleId="s1">
    <w:name w:val="s1"/>
    <w:basedOn w:val="Standaardalinea-lettertype"/>
    <w:rsid w:val="00131676"/>
  </w:style>
  <w:style w:type="character" w:customStyle="1" w:styleId="nd">
    <w:name w:val="nd"/>
    <w:basedOn w:val="Standaardalinea-lettertype"/>
    <w:rsid w:val="00131676"/>
  </w:style>
  <w:style w:type="character" w:customStyle="1" w:styleId="kd">
    <w:name w:val="kd"/>
    <w:basedOn w:val="Standaardalinea-lettertype"/>
    <w:rsid w:val="00131676"/>
  </w:style>
  <w:style w:type="character" w:customStyle="1" w:styleId="nc">
    <w:name w:val="nc"/>
    <w:basedOn w:val="Standaardalinea-lettertype"/>
    <w:rsid w:val="00131676"/>
  </w:style>
  <w:style w:type="character" w:customStyle="1" w:styleId="s">
    <w:name w:val="s"/>
    <w:basedOn w:val="Standaardalinea-lettertype"/>
    <w:rsid w:val="00131676"/>
  </w:style>
  <w:style w:type="character" w:customStyle="1" w:styleId="nf">
    <w:name w:val="nf"/>
    <w:basedOn w:val="Standaardalinea-lettertype"/>
    <w:rsid w:val="00131676"/>
  </w:style>
  <w:style w:type="character" w:customStyle="1" w:styleId="kt">
    <w:name w:val="kt"/>
    <w:basedOn w:val="Standaardalinea-lettertype"/>
    <w:rsid w:val="00131676"/>
  </w:style>
  <w:style w:type="character" w:customStyle="1" w:styleId="k">
    <w:name w:val="k"/>
    <w:basedOn w:val="Standaardalinea-lettertype"/>
    <w:rsid w:val="00131676"/>
  </w:style>
  <w:style w:type="character" w:customStyle="1" w:styleId="na">
    <w:name w:val="na"/>
    <w:basedOn w:val="Standaardalinea-lettertype"/>
    <w:rsid w:val="00131676"/>
  </w:style>
  <w:style w:type="character" w:customStyle="1" w:styleId="mi">
    <w:name w:val="mi"/>
    <w:basedOn w:val="Standaardalinea-lettertype"/>
    <w:rsid w:val="00131676"/>
  </w:style>
  <w:style w:type="character" w:customStyle="1" w:styleId="kc">
    <w:name w:val="kc"/>
    <w:basedOn w:val="Standaardalinea-lettertype"/>
    <w:rsid w:val="00131676"/>
  </w:style>
  <w:style w:type="character" w:customStyle="1" w:styleId="no">
    <w:name w:val="no"/>
    <w:basedOn w:val="Standaardalinea-lettertype"/>
    <w:rsid w:val="00131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19243">
      <w:bodyDiv w:val="1"/>
      <w:marLeft w:val="0"/>
      <w:marRight w:val="0"/>
      <w:marTop w:val="0"/>
      <w:marBottom w:val="0"/>
      <w:divBdr>
        <w:top w:val="none" w:sz="0" w:space="0" w:color="auto"/>
        <w:left w:val="none" w:sz="0" w:space="0" w:color="auto"/>
        <w:bottom w:val="none" w:sz="0" w:space="0" w:color="auto"/>
        <w:right w:val="none" w:sz="0" w:space="0" w:color="auto"/>
      </w:divBdr>
      <w:divsChild>
        <w:div w:id="631138674">
          <w:marLeft w:val="0"/>
          <w:marRight w:val="0"/>
          <w:marTop w:val="0"/>
          <w:marBottom w:val="0"/>
          <w:divBdr>
            <w:top w:val="none" w:sz="0" w:space="0" w:color="auto"/>
            <w:left w:val="none" w:sz="0" w:space="0" w:color="auto"/>
            <w:bottom w:val="none" w:sz="0" w:space="0" w:color="auto"/>
            <w:right w:val="none" w:sz="0" w:space="0" w:color="auto"/>
          </w:divBdr>
          <w:divsChild>
            <w:div w:id="598412757">
              <w:marLeft w:val="0"/>
              <w:marRight w:val="0"/>
              <w:marTop w:val="0"/>
              <w:marBottom w:val="0"/>
              <w:divBdr>
                <w:top w:val="none" w:sz="0" w:space="0" w:color="auto"/>
                <w:left w:val="none" w:sz="0" w:space="0" w:color="auto"/>
                <w:bottom w:val="none" w:sz="0" w:space="0" w:color="auto"/>
                <w:right w:val="none" w:sz="0" w:space="0" w:color="auto"/>
              </w:divBdr>
              <w:divsChild>
                <w:div w:id="1770157932">
                  <w:marLeft w:val="0"/>
                  <w:marRight w:val="0"/>
                  <w:marTop w:val="0"/>
                  <w:marBottom w:val="0"/>
                  <w:divBdr>
                    <w:top w:val="none" w:sz="0" w:space="0" w:color="auto"/>
                    <w:left w:val="none" w:sz="0" w:space="0" w:color="auto"/>
                    <w:bottom w:val="none" w:sz="0" w:space="0" w:color="auto"/>
                    <w:right w:val="none" w:sz="0" w:space="0" w:color="auto"/>
                  </w:divBdr>
                  <w:divsChild>
                    <w:div w:id="11732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42180">
          <w:marLeft w:val="0"/>
          <w:marRight w:val="0"/>
          <w:marTop w:val="0"/>
          <w:marBottom w:val="0"/>
          <w:divBdr>
            <w:top w:val="none" w:sz="0" w:space="0" w:color="auto"/>
            <w:left w:val="none" w:sz="0" w:space="0" w:color="auto"/>
            <w:bottom w:val="single" w:sz="12" w:space="23" w:color="F4F4F9"/>
            <w:right w:val="none" w:sz="0" w:space="0" w:color="auto"/>
          </w:divBdr>
          <w:divsChild>
            <w:div w:id="1295791707">
              <w:marLeft w:val="0"/>
              <w:marRight w:val="0"/>
              <w:marTop w:val="0"/>
              <w:marBottom w:val="0"/>
              <w:divBdr>
                <w:top w:val="none" w:sz="0" w:space="0" w:color="auto"/>
                <w:left w:val="none" w:sz="0" w:space="0" w:color="auto"/>
                <w:bottom w:val="none" w:sz="0" w:space="0" w:color="auto"/>
                <w:right w:val="none" w:sz="0" w:space="0" w:color="auto"/>
              </w:divBdr>
              <w:divsChild>
                <w:div w:id="468397475">
                  <w:marLeft w:val="-225"/>
                  <w:marRight w:val="-225"/>
                  <w:marTop w:val="0"/>
                  <w:marBottom w:val="0"/>
                  <w:divBdr>
                    <w:top w:val="none" w:sz="0" w:space="0" w:color="auto"/>
                    <w:left w:val="none" w:sz="0" w:space="0" w:color="auto"/>
                    <w:bottom w:val="none" w:sz="0" w:space="0" w:color="auto"/>
                    <w:right w:val="none" w:sz="0" w:space="0" w:color="auto"/>
                  </w:divBdr>
                  <w:divsChild>
                    <w:div w:id="479856021">
                      <w:marLeft w:val="0"/>
                      <w:marRight w:val="0"/>
                      <w:marTop w:val="0"/>
                      <w:marBottom w:val="0"/>
                      <w:divBdr>
                        <w:top w:val="none" w:sz="0" w:space="0" w:color="auto"/>
                        <w:left w:val="none" w:sz="0" w:space="0" w:color="auto"/>
                        <w:bottom w:val="none" w:sz="0" w:space="0" w:color="auto"/>
                        <w:right w:val="none" w:sz="0" w:space="0" w:color="auto"/>
                      </w:divBdr>
                      <w:divsChild>
                        <w:div w:id="18878324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62075977">
          <w:marLeft w:val="0"/>
          <w:marRight w:val="0"/>
          <w:marTop w:val="0"/>
          <w:marBottom w:val="0"/>
          <w:divBdr>
            <w:top w:val="none" w:sz="0" w:space="0" w:color="auto"/>
            <w:left w:val="none" w:sz="0" w:space="0" w:color="auto"/>
            <w:bottom w:val="none" w:sz="0" w:space="0" w:color="auto"/>
            <w:right w:val="none" w:sz="0" w:space="0" w:color="auto"/>
          </w:divBdr>
          <w:divsChild>
            <w:div w:id="1768229484">
              <w:marLeft w:val="0"/>
              <w:marRight w:val="0"/>
              <w:marTop w:val="0"/>
              <w:marBottom w:val="0"/>
              <w:divBdr>
                <w:top w:val="none" w:sz="0" w:space="0" w:color="auto"/>
                <w:left w:val="none" w:sz="0" w:space="0" w:color="auto"/>
                <w:bottom w:val="none" w:sz="0" w:space="0" w:color="auto"/>
                <w:right w:val="none" w:sz="0" w:space="0" w:color="auto"/>
              </w:divBdr>
              <w:divsChild>
                <w:div w:id="1097795861">
                  <w:marLeft w:val="-225"/>
                  <w:marRight w:val="-225"/>
                  <w:marTop w:val="0"/>
                  <w:marBottom w:val="0"/>
                  <w:divBdr>
                    <w:top w:val="none" w:sz="0" w:space="0" w:color="auto"/>
                    <w:left w:val="none" w:sz="0" w:space="0" w:color="auto"/>
                    <w:bottom w:val="none" w:sz="0" w:space="0" w:color="auto"/>
                    <w:right w:val="none" w:sz="0" w:space="0" w:color="auto"/>
                  </w:divBdr>
                  <w:divsChild>
                    <w:div w:id="504831914">
                      <w:marLeft w:val="0"/>
                      <w:marRight w:val="0"/>
                      <w:marTop w:val="0"/>
                      <w:marBottom w:val="0"/>
                      <w:divBdr>
                        <w:top w:val="none" w:sz="0" w:space="0" w:color="auto"/>
                        <w:left w:val="none" w:sz="0" w:space="0" w:color="auto"/>
                        <w:bottom w:val="none" w:sz="0" w:space="0" w:color="auto"/>
                        <w:right w:val="none" w:sz="0" w:space="0" w:color="auto"/>
                      </w:divBdr>
                      <w:divsChild>
                        <w:div w:id="48579437">
                          <w:marLeft w:val="0"/>
                          <w:marRight w:val="0"/>
                          <w:marTop w:val="0"/>
                          <w:marBottom w:val="600"/>
                          <w:divBdr>
                            <w:top w:val="none" w:sz="0" w:space="0" w:color="auto"/>
                            <w:left w:val="none" w:sz="0" w:space="0" w:color="auto"/>
                            <w:bottom w:val="none" w:sz="0" w:space="0" w:color="auto"/>
                            <w:right w:val="none" w:sz="0" w:space="0" w:color="auto"/>
                          </w:divBdr>
                          <w:divsChild>
                            <w:div w:id="284233916">
                              <w:marLeft w:val="0"/>
                              <w:marRight w:val="0"/>
                              <w:marTop w:val="0"/>
                              <w:marBottom w:val="0"/>
                              <w:divBdr>
                                <w:top w:val="none" w:sz="0" w:space="0" w:color="auto"/>
                                <w:left w:val="none" w:sz="0" w:space="0" w:color="auto"/>
                                <w:bottom w:val="none" w:sz="0" w:space="0" w:color="auto"/>
                                <w:right w:val="none" w:sz="0" w:space="0" w:color="auto"/>
                              </w:divBdr>
                              <w:divsChild>
                                <w:div w:id="1148984855">
                                  <w:marLeft w:val="0"/>
                                  <w:marRight w:val="0"/>
                                  <w:marTop w:val="0"/>
                                  <w:marBottom w:val="0"/>
                                  <w:divBdr>
                                    <w:top w:val="none" w:sz="0" w:space="0" w:color="auto"/>
                                    <w:left w:val="none" w:sz="0" w:space="0" w:color="auto"/>
                                    <w:bottom w:val="none" w:sz="0" w:space="0" w:color="auto"/>
                                    <w:right w:val="none" w:sz="0" w:space="0" w:color="auto"/>
                                  </w:divBdr>
                                  <w:divsChild>
                                    <w:div w:id="1022127971">
                                      <w:marLeft w:val="0"/>
                                      <w:marRight w:val="0"/>
                                      <w:marTop w:val="0"/>
                                      <w:marBottom w:val="0"/>
                                      <w:divBdr>
                                        <w:top w:val="none" w:sz="0" w:space="0" w:color="auto"/>
                                        <w:left w:val="none" w:sz="0" w:space="0" w:color="auto"/>
                                        <w:bottom w:val="none" w:sz="0" w:space="0" w:color="auto"/>
                                        <w:right w:val="none" w:sz="0" w:space="0" w:color="auto"/>
                                      </w:divBdr>
                                    </w:div>
                                  </w:divsChild>
                                </w:div>
                                <w:div w:id="1460109297">
                                  <w:marLeft w:val="0"/>
                                  <w:marRight w:val="0"/>
                                  <w:marTop w:val="0"/>
                                  <w:marBottom w:val="0"/>
                                  <w:divBdr>
                                    <w:top w:val="none" w:sz="0" w:space="0" w:color="auto"/>
                                    <w:left w:val="none" w:sz="0" w:space="0" w:color="auto"/>
                                    <w:bottom w:val="none" w:sz="0" w:space="0" w:color="auto"/>
                                    <w:right w:val="none" w:sz="0" w:space="0" w:color="auto"/>
                                  </w:divBdr>
                                  <w:divsChild>
                                    <w:div w:id="1701009013">
                                      <w:marLeft w:val="0"/>
                                      <w:marRight w:val="0"/>
                                      <w:marTop w:val="0"/>
                                      <w:marBottom w:val="0"/>
                                      <w:divBdr>
                                        <w:top w:val="none" w:sz="0" w:space="0" w:color="auto"/>
                                        <w:left w:val="none" w:sz="0" w:space="0" w:color="auto"/>
                                        <w:bottom w:val="none" w:sz="0" w:space="0" w:color="auto"/>
                                        <w:right w:val="none" w:sz="0" w:space="0" w:color="auto"/>
                                      </w:divBdr>
                                    </w:div>
                                  </w:divsChild>
                                </w:div>
                                <w:div w:id="704528888">
                                  <w:marLeft w:val="0"/>
                                  <w:marRight w:val="0"/>
                                  <w:marTop w:val="0"/>
                                  <w:marBottom w:val="0"/>
                                  <w:divBdr>
                                    <w:top w:val="none" w:sz="0" w:space="0" w:color="auto"/>
                                    <w:left w:val="none" w:sz="0" w:space="0" w:color="auto"/>
                                    <w:bottom w:val="none" w:sz="0" w:space="0" w:color="auto"/>
                                    <w:right w:val="none" w:sz="0" w:space="0" w:color="auto"/>
                                  </w:divBdr>
                                  <w:divsChild>
                                    <w:div w:id="641425362">
                                      <w:marLeft w:val="0"/>
                                      <w:marRight w:val="0"/>
                                      <w:marTop w:val="0"/>
                                      <w:marBottom w:val="0"/>
                                      <w:divBdr>
                                        <w:top w:val="none" w:sz="0" w:space="0" w:color="auto"/>
                                        <w:left w:val="none" w:sz="0" w:space="0" w:color="auto"/>
                                        <w:bottom w:val="none" w:sz="0" w:space="0" w:color="auto"/>
                                        <w:right w:val="none" w:sz="0" w:space="0" w:color="auto"/>
                                      </w:divBdr>
                                    </w:div>
                                  </w:divsChild>
                                </w:div>
                                <w:div w:id="1660649056">
                                  <w:marLeft w:val="0"/>
                                  <w:marRight w:val="0"/>
                                  <w:marTop w:val="450"/>
                                  <w:marBottom w:val="0"/>
                                  <w:divBdr>
                                    <w:top w:val="none" w:sz="0" w:space="0" w:color="auto"/>
                                    <w:left w:val="none" w:sz="0" w:space="0" w:color="auto"/>
                                    <w:bottom w:val="none" w:sz="0" w:space="0" w:color="auto"/>
                                    <w:right w:val="none" w:sz="0" w:space="0" w:color="auto"/>
                                  </w:divBdr>
                                </w:div>
                                <w:div w:id="1229026733">
                                  <w:marLeft w:val="0"/>
                                  <w:marRight w:val="0"/>
                                  <w:marTop w:val="450"/>
                                  <w:marBottom w:val="0"/>
                                  <w:divBdr>
                                    <w:top w:val="none" w:sz="0" w:space="0" w:color="auto"/>
                                    <w:left w:val="none" w:sz="0" w:space="0" w:color="auto"/>
                                    <w:bottom w:val="none" w:sz="0" w:space="0" w:color="auto"/>
                                    <w:right w:val="none" w:sz="0" w:space="0" w:color="auto"/>
                                  </w:divBdr>
                                </w:div>
                                <w:div w:id="364527508">
                                  <w:marLeft w:val="0"/>
                                  <w:marRight w:val="0"/>
                                  <w:marTop w:val="0"/>
                                  <w:marBottom w:val="0"/>
                                  <w:divBdr>
                                    <w:top w:val="none" w:sz="0" w:space="0" w:color="auto"/>
                                    <w:left w:val="none" w:sz="0" w:space="0" w:color="auto"/>
                                    <w:bottom w:val="none" w:sz="0" w:space="0" w:color="auto"/>
                                    <w:right w:val="none" w:sz="0" w:space="0" w:color="auto"/>
                                  </w:divBdr>
                                  <w:divsChild>
                                    <w:div w:id="728769522">
                                      <w:marLeft w:val="0"/>
                                      <w:marRight w:val="0"/>
                                      <w:marTop w:val="0"/>
                                      <w:marBottom w:val="0"/>
                                      <w:divBdr>
                                        <w:top w:val="none" w:sz="0" w:space="0" w:color="auto"/>
                                        <w:left w:val="none" w:sz="0" w:space="0" w:color="auto"/>
                                        <w:bottom w:val="none" w:sz="0" w:space="0" w:color="auto"/>
                                        <w:right w:val="none" w:sz="0" w:space="0" w:color="auto"/>
                                      </w:divBdr>
                                    </w:div>
                                  </w:divsChild>
                                </w:div>
                                <w:div w:id="504172663">
                                  <w:marLeft w:val="0"/>
                                  <w:marRight w:val="0"/>
                                  <w:marTop w:val="0"/>
                                  <w:marBottom w:val="0"/>
                                  <w:divBdr>
                                    <w:top w:val="none" w:sz="0" w:space="0" w:color="auto"/>
                                    <w:left w:val="none" w:sz="0" w:space="0" w:color="auto"/>
                                    <w:bottom w:val="none" w:sz="0" w:space="0" w:color="auto"/>
                                    <w:right w:val="none" w:sz="0" w:space="0" w:color="auto"/>
                                  </w:divBdr>
                                  <w:divsChild>
                                    <w:div w:id="674499142">
                                      <w:marLeft w:val="0"/>
                                      <w:marRight w:val="0"/>
                                      <w:marTop w:val="0"/>
                                      <w:marBottom w:val="0"/>
                                      <w:divBdr>
                                        <w:top w:val="none" w:sz="0" w:space="0" w:color="auto"/>
                                        <w:left w:val="none" w:sz="0" w:space="0" w:color="auto"/>
                                        <w:bottom w:val="none" w:sz="0" w:space="0" w:color="auto"/>
                                        <w:right w:val="none" w:sz="0" w:space="0" w:color="auto"/>
                                      </w:divBdr>
                                    </w:div>
                                  </w:divsChild>
                                </w:div>
                                <w:div w:id="1755518079">
                                  <w:marLeft w:val="0"/>
                                  <w:marRight w:val="0"/>
                                  <w:marTop w:val="0"/>
                                  <w:marBottom w:val="0"/>
                                  <w:divBdr>
                                    <w:top w:val="none" w:sz="0" w:space="0" w:color="auto"/>
                                    <w:left w:val="none" w:sz="0" w:space="0" w:color="auto"/>
                                    <w:bottom w:val="none" w:sz="0" w:space="0" w:color="auto"/>
                                    <w:right w:val="none" w:sz="0" w:space="0" w:color="auto"/>
                                  </w:divBdr>
                                  <w:divsChild>
                                    <w:div w:id="589969815">
                                      <w:marLeft w:val="0"/>
                                      <w:marRight w:val="0"/>
                                      <w:marTop w:val="0"/>
                                      <w:marBottom w:val="0"/>
                                      <w:divBdr>
                                        <w:top w:val="none" w:sz="0" w:space="0" w:color="auto"/>
                                        <w:left w:val="none" w:sz="0" w:space="0" w:color="auto"/>
                                        <w:bottom w:val="none" w:sz="0" w:space="0" w:color="auto"/>
                                        <w:right w:val="none" w:sz="0" w:space="0" w:color="auto"/>
                                      </w:divBdr>
                                    </w:div>
                                  </w:divsChild>
                                </w:div>
                                <w:div w:id="1774125578">
                                  <w:marLeft w:val="0"/>
                                  <w:marRight w:val="0"/>
                                  <w:marTop w:val="0"/>
                                  <w:marBottom w:val="0"/>
                                  <w:divBdr>
                                    <w:top w:val="none" w:sz="0" w:space="0" w:color="auto"/>
                                    <w:left w:val="none" w:sz="0" w:space="0" w:color="auto"/>
                                    <w:bottom w:val="none" w:sz="0" w:space="0" w:color="auto"/>
                                    <w:right w:val="none" w:sz="0" w:space="0" w:color="auto"/>
                                  </w:divBdr>
                                  <w:divsChild>
                                    <w:div w:id="1795634629">
                                      <w:marLeft w:val="0"/>
                                      <w:marRight w:val="0"/>
                                      <w:marTop w:val="0"/>
                                      <w:marBottom w:val="0"/>
                                      <w:divBdr>
                                        <w:top w:val="none" w:sz="0" w:space="0" w:color="auto"/>
                                        <w:left w:val="none" w:sz="0" w:space="0" w:color="auto"/>
                                        <w:bottom w:val="none" w:sz="0" w:space="0" w:color="auto"/>
                                        <w:right w:val="none" w:sz="0" w:space="0" w:color="auto"/>
                                      </w:divBdr>
                                    </w:div>
                                  </w:divsChild>
                                </w:div>
                                <w:div w:id="2083990743">
                                  <w:marLeft w:val="0"/>
                                  <w:marRight w:val="0"/>
                                  <w:marTop w:val="0"/>
                                  <w:marBottom w:val="0"/>
                                  <w:divBdr>
                                    <w:top w:val="none" w:sz="0" w:space="0" w:color="auto"/>
                                    <w:left w:val="none" w:sz="0" w:space="0" w:color="auto"/>
                                    <w:bottom w:val="none" w:sz="0" w:space="0" w:color="auto"/>
                                    <w:right w:val="none" w:sz="0" w:space="0" w:color="auto"/>
                                  </w:divBdr>
                                  <w:divsChild>
                                    <w:div w:id="944458030">
                                      <w:marLeft w:val="0"/>
                                      <w:marRight w:val="0"/>
                                      <w:marTop w:val="0"/>
                                      <w:marBottom w:val="0"/>
                                      <w:divBdr>
                                        <w:top w:val="none" w:sz="0" w:space="0" w:color="auto"/>
                                        <w:left w:val="none" w:sz="0" w:space="0" w:color="auto"/>
                                        <w:bottom w:val="none" w:sz="0" w:space="0" w:color="auto"/>
                                        <w:right w:val="none" w:sz="0" w:space="0" w:color="auto"/>
                                      </w:divBdr>
                                    </w:div>
                                  </w:divsChild>
                                </w:div>
                                <w:div w:id="573511239">
                                  <w:marLeft w:val="0"/>
                                  <w:marRight w:val="0"/>
                                  <w:marTop w:val="0"/>
                                  <w:marBottom w:val="0"/>
                                  <w:divBdr>
                                    <w:top w:val="none" w:sz="0" w:space="0" w:color="auto"/>
                                    <w:left w:val="none" w:sz="0" w:space="0" w:color="auto"/>
                                    <w:bottom w:val="none" w:sz="0" w:space="0" w:color="auto"/>
                                    <w:right w:val="none" w:sz="0" w:space="0" w:color="auto"/>
                                  </w:divBdr>
                                  <w:divsChild>
                                    <w:div w:id="1318263717">
                                      <w:marLeft w:val="0"/>
                                      <w:marRight w:val="0"/>
                                      <w:marTop w:val="0"/>
                                      <w:marBottom w:val="0"/>
                                      <w:divBdr>
                                        <w:top w:val="none" w:sz="0" w:space="0" w:color="auto"/>
                                        <w:left w:val="none" w:sz="0" w:space="0" w:color="auto"/>
                                        <w:bottom w:val="none" w:sz="0" w:space="0" w:color="auto"/>
                                        <w:right w:val="none" w:sz="0" w:space="0" w:color="auto"/>
                                      </w:divBdr>
                                    </w:div>
                                  </w:divsChild>
                                </w:div>
                                <w:div w:id="1841195076">
                                  <w:marLeft w:val="0"/>
                                  <w:marRight w:val="0"/>
                                  <w:marTop w:val="0"/>
                                  <w:marBottom w:val="0"/>
                                  <w:divBdr>
                                    <w:top w:val="none" w:sz="0" w:space="0" w:color="auto"/>
                                    <w:left w:val="none" w:sz="0" w:space="0" w:color="auto"/>
                                    <w:bottom w:val="none" w:sz="0" w:space="0" w:color="auto"/>
                                    <w:right w:val="none" w:sz="0" w:space="0" w:color="auto"/>
                                  </w:divBdr>
                                  <w:divsChild>
                                    <w:div w:id="539440665">
                                      <w:marLeft w:val="0"/>
                                      <w:marRight w:val="0"/>
                                      <w:marTop w:val="0"/>
                                      <w:marBottom w:val="0"/>
                                      <w:divBdr>
                                        <w:top w:val="none" w:sz="0" w:space="0" w:color="auto"/>
                                        <w:left w:val="none" w:sz="0" w:space="0" w:color="auto"/>
                                        <w:bottom w:val="none" w:sz="0" w:space="0" w:color="auto"/>
                                        <w:right w:val="none" w:sz="0" w:space="0" w:color="auto"/>
                                      </w:divBdr>
                                    </w:div>
                                  </w:divsChild>
                                </w:div>
                                <w:div w:id="1902403306">
                                  <w:marLeft w:val="0"/>
                                  <w:marRight w:val="0"/>
                                  <w:marTop w:val="0"/>
                                  <w:marBottom w:val="0"/>
                                  <w:divBdr>
                                    <w:top w:val="none" w:sz="0" w:space="0" w:color="auto"/>
                                    <w:left w:val="none" w:sz="0" w:space="0" w:color="auto"/>
                                    <w:bottom w:val="none" w:sz="0" w:space="0" w:color="auto"/>
                                    <w:right w:val="none" w:sz="0" w:space="0" w:color="auto"/>
                                  </w:divBdr>
                                  <w:divsChild>
                                    <w:div w:id="394015717">
                                      <w:marLeft w:val="0"/>
                                      <w:marRight w:val="0"/>
                                      <w:marTop w:val="0"/>
                                      <w:marBottom w:val="0"/>
                                      <w:divBdr>
                                        <w:top w:val="none" w:sz="0" w:space="0" w:color="auto"/>
                                        <w:left w:val="none" w:sz="0" w:space="0" w:color="auto"/>
                                        <w:bottom w:val="none" w:sz="0" w:space="0" w:color="auto"/>
                                        <w:right w:val="none" w:sz="0" w:space="0" w:color="auto"/>
                                      </w:divBdr>
                                    </w:div>
                                  </w:divsChild>
                                </w:div>
                                <w:div w:id="878903377">
                                  <w:marLeft w:val="0"/>
                                  <w:marRight w:val="0"/>
                                  <w:marTop w:val="0"/>
                                  <w:marBottom w:val="0"/>
                                  <w:divBdr>
                                    <w:top w:val="none" w:sz="0" w:space="0" w:color="auto"/>
                                    <w:left w:val="none" w:sz="0" w:space="0" w:color="auto"/>
                                    <w:bottom w:val="none" w:sz="0" w:space="0" w:color="auto"/>
                                    <w:right w:val="none" w:sz="0" w:space="0" w:color="auto"/>
                                  </w:divBdr>
                                  <w:divsChild>
                                    <w:div w:id="1602638602">
                                      <w:marLeft w:val="0"/>
                                      <w:marRight w:val="0"/>
                                      <w:marTop w:val="0"/>
                                      <w:marBottom w:val="0"/>
                                      <w:divBdr>
                                        <w:top w:val="none" w:sz="0" w:space="0" w:color="auto"/>
                                        <w:left w:val="none" w:sz="0" w:space="0" w:color="auto"/>
                                        <w:bottom w:val="none" w:sz="0" w:space="0" w:color="auto"/>
                                        <w:right w:val="none" w:sz="0" w:space="0" w:color="auto"/>
                                      </w:divBdr>
                                    </w:div>
                                  </w:divsChild>
                                </w:div>
                                <w:div w:id="772091154">
                                  <w:marLeft w:val="0"/>
                                  <w:marRight w:val="0"/>
                                  <w:marTop w:val="0"/>
                                  <w:marBottom w:val="0"/>
                                  <w:divBdr>
                                    <w:top w:val="none" w:sz="0" w:space="0" w:color="auto"/>
                                    <w:left w:val="none" w:sz="0" w:space="0" w:color="auto"/>
                                    <w:bottom w:val="none" w:sz="0" w:space="0" w:color="auto"/>
                                    <w:right w:val="none" w:sz="0" w:space="0" w:color="auto"/>
                                  </w:divBdr>
                                  <w:divsChild>
                                    <w:div w:id="856890184">
                                      <w:marLeft w:val="0"/>
                                      <w:marRight w:val="0"/>
                                      <w:marTop w:val="0"/>
                                      <w:marBottom w:val="0"/>
                                      <w:divBdr>
                                        <w:top w:val="none" w:sz="0" w:space="0" w:color="auto"/>
                                        <w:left w:val="none" w:sz="0" w:space="0" w:color="auto"/>
                                        <w:bottom w:val="none" w:sz="0" w:space="0" w:color="auto"/>
                                        <w:right w:val="none" w:sz="0" w:space="0" w:color="auto"/>
                                      </w:divBdr>
                                    </w:div>
                                  </w:divsChild>
                                </w:div>
                                <w:div w:id="607808814">
                                  <w:marLeft w:val="0"/>
                                  <w:marRight w:val="0"/>
                                  <w:marTop w:val="0"/>
                                  <w:marBottom w:val="0"/>
                                  <w:divBdr>
                                    <w:top w:val="none" w:sz="0" w:space="0" w:color="auto"/>
                                    <w:left w:val="none" w:sz="0" w:space="0" w:color="auto"/>
                                    <w:bottom w:val="none" w:sz="0" w:space="0" w:color="auto"/>
                                    <w:right w:val="none" w:sz="0" w:space="0" w:color="auto"/>
                                  </w:divBdr>
                                  <w:divsChild>
                                    <w:div w:id="371076293">
                                      <w:marLeft w:val="0"/>
                                      <w:marRight w:val="0"/>
                                      <w:marTop w:val="0"/>
                                      <w:marBottom w:val="0"/>
                                      <w:divBdr>
                                        <w:top w:val="none" w:sz="0" w:space="0" w:color="auto"/>
                                        <w:left w:val="none" w:sz="0" w:space="0" w:color="auto"/>
                                        <w:bottom w:val="none" w:sz="0" w:space="0" w:color="auto"/>
                                        <w:right w:val="none" w:sz="0" w:space="0" w:color="auto"/>
                                      </w:divBdr>
                                    </w:div>
                                  </w:divsChild>
                                </w:div>
                                <w:div w:id="333413224">
                                  <w:marLeft w:val="0"/>
                                  <w:marRight w:val="0"/>
                                  <w:marTop w:val="0"/>
                                  <w:marBottom w:val="0"/>
                                  <w:divBdr>
                                    <w:top w:val="none" w:sz="0" w:space="0" w:color="auto"/>
                                    <w:left w:val="none" w:sz="0" w:space="0" w:color="auto"/>
                                    <w:bottom w:val="none" w:sz="0" w:space="0" w:color="auto"/>
                                    <w:right w:val="none" w:sz="0" w:space="0" w:color="auto"/>
                                  </w:divBdr>
                                  <w:divsChild>
                                    <w:div w:id="760643570">
                                      <w:marLeft w:val="0"/>
                                      <w:marRight w:val="0"/>
                                      <w:marTop w:val="0"/>
                                      <w:marBottom w:val="0"/>
                                      <w:divBdr>
                                        <w:top w:val="none" w:sz="0" w:space="0" w:color="auto"/>
                                        <w:left w:val="none" w:sz="0" w:space="0" w:color="auto"/>
                                        <w:bottom w:val="none" w:sz="0" w:space="0" w:color="auto"/>
                                        <w:right w:val="none" w:sz="0" w:space="0" w:color="auto"/>
                                      </w:divBdr>
                                    </w:div>
                                  </w:divsChild>
                                </w:div>
                                <w:div w:id="1120808410">
                                  <w:marLeft w:val="0"/>
                                  <w:marRight w:val="0"/>
                                  <w:marTop w:val="0"/>
                                  <w:marBottom w:val="0"/>
                                  <w:divBdr>
                                    <w:top w:val="none" w:sz="0" w:space="0" w:color="auto"/>
                                    <w:left w:val="none" w:sz="0" w:space="0" w:color="auto"/>
                                    <w:bottom w:val="none" w:sz="0" w:space="0" w:color="auto"/>
                                    <w:right w:val="none" w:sz="0" w:space="0" w:color="auto"/>
                                  </w:divBdr>
                                  <w:divsChild>
                                    <w:div w:id="2013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09787">
                          <w:marLeft w:val="0"/>
                          <w:marRight w:val="0"/>
                          <w:marTop w:val="0"/>
                          <w:marBottom w:val="600"/>
                          <w:divBdr>
                            <w:top w:val="none" w:sz="0" w:space="0" w:color="auto"/>
                            <w:left w:val="none" w:sz="0" w:space="0" w:color="auto"/>
                            <w:bottom w:val="none" w:sz="0" w:space="0" w:color="auto"/>
                            <w:right w:val="none" w:sz="0" w:space="0" w:color="auto"/>
                          </w:divBdr>
                          <w:divsChild>
                            <w:div w:id="1147864153">
                              <w:marLeft w:val="0"/>
                              <w:marRight w:val="0"/>
                              <w:marTop w:val="0"/>
                              <w:marBottom w:val="0"/>
                              <w:divBdr>
                                <w:top w:val="none" w:sz="0" w:space="0" w:color="auto"/>
                                <w:left w:val="none" w:sz="0" w:space="0" w:color="auto"/>
                                <w:bottom w:val="none" w:sz="0" w:space="0" w:color="auto"/>
                                <w:right w:val="none" w:sz="0" w:space="0" w:color="auto"/>
                              </w:divBdr>
                              <w:divsChild>
                                <w:div w:id="1050417062">
                                  <w:marLeft w:val="0"/>
                                  <w:marRight w:val="0"/>
                                  <w:marTop w:val="0"/>
                                  <w:marBottom w:val="0"/>
                                  <w:divBdr>
                                    <w:top w:val="none" w:sz="0" w:space="0" w:color="auto"/>
                                    <w:left w:val="none" w:sz="0" w:space="0" w:color="auto"/>
                                    <w:bottom w:val="none" w:sz="0" w:space="0" w:color="auto"/>
                                    <w:right w:val="none" w:sz="0" w:space="0" w:color="auto"/>
                                  </w:divBdr>
                                  <w:divsChild>
                                    <w:div w:id="1193228883">
                                      <w:marLeft w:val="0"/>
                                      <w:marRight w:val="0"/>
                                      <w:marTop w:val="0"/>
                                      <w:marBottom w:val="0"/>
                                      <w:divBdr>
                                        <w:top w:val="none" w:sz="0" w:space="0" w:color="auto"/>
                                        <w:left w:val="none" w:sz="0" w:space="0" w:color="auto"/>
                                        <w:bottom w:val="none" w:sz="0" w:space="0" w:color="auto"/>
                                        <w:right w:val="none" w:sz="0" w:space="0" w:color="auto"/>
                                      </w:divBdr>
                                    </w:div>
                                    <w:div w:id="1979609648">
                                      <w:marLeft w:val="0"/>
                                      <w:marRight w:val="0"/>
                                      <w:marTop w:val="0"/>
                                      <w:marBottom w:val="0"/>
                                      <w:divBdr>
                                        <w:top w:val="none" w:sz="0" w:space="0" w:color="auto"/>
                                        <w:left w:val="none" w:sz="0" w:space="0" w:color="auto"/>
                                        <w:bottom w:val="none" w:sz="0" w:space="0" w:color="auto"/>
                                        <w:right w:val="none" w:sz="0" w:space="0" w:color="auto"/>
                                      </w:divBdr>
                                      <w:divsChild>
                                        <w:div w:id="311061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42183707">
                          <w:marLeft w:val="0"/>
                          <w:marRight w:val="0"/>
                          <w:marTop w:val="0"/>
                          <w:marBottom w:val="600"/>
                          <w:divBdr>
                            <w:top w:val="none" w:sz="0" w:space="0" w:color="auto"/>
                            <w:left w:val="none" w:sz="0" w:space="0" w:color="auto"/>
                            <w:bottom w:val="none" w:sz="0" w:space="0" w:color="auto"/>
                            <w:right w:val="none" w:sz="0" w:space="0" w:color="auto"/>
                          </w:divBdr>
                          <w:divsChild>
                            <w:div w:id="1324311541">
                              <w:marLeft w:val="0"/>
                              <w:marRight w:val="0"/>
                              <w:marTop w:val="0"/>
                              <w:marBottom w:val="600"/>
                              <w:divBdr>
                                <w:top w:val="none" w:sz="0" w:space="0" w:color="auto"/>
                                <w:left w:val="none" w:sz="0" w:space="0" w:color="auto"/>
                                <w:bottom w:val="none" w:sz="0" w:space="0" w:color="auto"/>
                                <w:right w:val="none" w:sz="0" w:space="0" w:color="auto"/>
                              </w:divBdr>
                            </w:div>
                            <w:div w:id="1828204347">
                              <w:marLeft w:val="0"/>
                              <w:marRight w:val="0"/>
                              <w:marTop w:val="0"/>
                              <w:marBottom w:val="0"/>
                              <w:divBdr>
                                <w:top w:val="none" w:sz="0" w:space="0" w:color="auto"/>
                                <w:left w:val="none" w:sz="0" w:space="0" w:color="auto"/>
                                <w:bottom w:val="none" w:sz="0" w:space="0" w:color="auto"/>
                                <w:right w:val="none" w:sz="0" w:space="0" w:color="auto"/>
                              </w:divBdr>
                              <w:divsChild>
                                <w:div w:id="15278693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50092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flectoring.io/categories/book-reviews" TargetMode="External"/><Relationship Id="rId18" Type="http://schemas.openxmlformats.org/officeDocument/2006/relationships/hyperlink" Target="https://reflectoring.io/spring-boot-test/" TargetMode="External"/><Relationship Id="rId26" Type="http://schemas.openxmlformats.org/officeDocument/2006/relationships/hyperlink" Target="https://reflectoring.io/spring-boot-web-controller-test/" TargetMode="External"/><Relationship Id="rId3" Type="http://schemas.openxmlformats.org/officeDocument/2006/relationships/styles" Target="styles.xml"/><Relationship Id="rId21" Type="http://schemas.openxmlformats.org/officeDocument/2006/relationships/hyperlink" Target="https://reflectoring.io/spring-boot-moc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flectoring.io/categories/craft" TargetMode="External"/><Relationship Id="rId17" Type="http://schemas.openxmlformats.org/officeDocument/2006/relationships/hyperlink" Target="https://reflectoring.io/spring-boot-data-jpa-test/" TargetMode="External"/><Relationship Id="rId25" Type="http://schemas.openxmlformats.org/officeDocument/2006/relationships/hyperlink" Target="https://reflectoring.io/spring-boot-web-controller-test/" TargetMode="External"/><Relationship Id="rId33" Type="http://schemas.openxmlformats.org/officeDocument/2006/relationships/hyperlink" Target="https://www.amazon.com/gp/product/1839211962/ref=as_li_tl?ie=UTF8&amp;camp=1789&amp;creative=9325&amp;creativeASIN=1839211962&amp;linkCode=as2&amp;tag=reflectorin0c-20&amp;linkId=559e54b6599c4213252259df28d1d3e3" TargetMode="External"/><Relationship Id="rId2" Type="http://schemas.openxmlformats.org/officeDocument/2006/relationships/numbering" Target="numbering.xml"/><Relationship Id="rId16" Type="http://schemas.openxmlformats.org/officeDocument/2006/relationships/hyperlink" Target="https://reflectoring.io/spring-boot-web-controller-test/" TargetMode="External"/><Relationship Id="rId20" Type="http://schemas.openxmlformats.org/officeDocument/2006/relationships/hyperlink" Target="https://github.com/spring-projects/spring-boot/wiki/Spring-Boot-2.1-Release-Notes"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lectoring.io/categories/java" TargetMode="External"/><Relationship Id="rId24" Type="http://schemas.openxmlformats.org/officeDocument/2006/relationships/hyperlink" Target="https://reflectoring.io/spring-boot-web-controller-test/" TargetMode="External"/><Relationship Id="rId32" Type="http://schemas.openxmlformats.org/officeDocument/2006/relationships/hyperlink" Target="https://reflectoring.io/e-book/" TargetMode="External"/><Relationship Id="rId5" Type="http://schemas.openxmlformats.org/officeDocument/2006/relationships/webSettings" Target="webSettings.xml"/><Relationship Id="rId15" Type="http://schemas.openxmlformats.org/officeDocument/2006/relationships/hyperlink" Target="https://reflectoring.io/categories/spring-boot" TargetMode="External"/><Relationship Id="rId23" Type="http://schemas.openxmlformats.org/officeDocument/2006/relationships/hyperlink" Target="https://reflectoring.io/unit-testing-spring-boot/" TargetMode="External"/><Relationship Id="rId28" Type="http://schemas.openxmlformats.org/officeDocument/2006/relationships/hyperlink" Target="https://reflectoring.io/about/" TargetMode="External"/><Relationship Id="rId10" Type="http://schemas.openxmlformats.org/officeDocument/2006/relationships/hyperlink" Target="https://reflectoring.io/categories/spring-boot" TargetMode="External"/><Relationship Id="rId19" Type="http://schemas.openxmlformats.org/officeDocument/2006/relationships/hyperlink" Target="https://reflectoring.io/unit-testing-spring-boot/"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eflectoring.io/categories/meta" TargetMode="External"/><Relationship Id="rId22" Type="http://schemas.openxmlformats.org/officeDocument/2006/relationships/hyperlink" Target="https://reflectoring.io/bean-validation-with-spring-boot/" TargetMode="External"/><Relationship Id="rId27" Type="http://schemas.openxmlformats.org/officeDocument/2006/relationships/hyperlink" Target="https://github.com/thombergs/code-examples/tree/master/spring-boot/spring-boot-testing" TargetMode="External"/><Relationship Id="rId30" Type="http://schemas.openxmlformats.org/officeDocument/2006/relationships/hyperlink" Target="https://reflectoring.io/get-your-hands-dirty-on-clean-architecture/" TargetMode="External"/><Relationship Id="rId35" Type="http://schemas.openxmlformats.org/officeDocument/2006/relationships/theme" Target="theme/theme1.xml"/><Relationship Id="rId8" Type="http://schemas.openxmlformats.org/officeDocument/2006/relationships/hyperlink" Target="https://reflectoring.io/" TargetMode="External"/></Relationships>
</file>

<file path=word/theme/theme1.xml><?xml version="1.0" encoding="utf-8"?>
<a:theme xmlns:a="http://schemas.openxmlformats.org/drawingml/2006/main" name="Office-thema">
  <a:themeElements>
    <a:clrScheme name="Kleuren Ordina PP">
      <a:dk1>
        <a:sysClr val="windowText" lastClr="000000"/>
      </a:dk1>
      <a:lt1>
        <a:sysClr val="window" lastClr="FFFFFF"/>
      </a:lt1>
      <a:dk2>
        <a:srgbClr val="000000"/>
      </a:dk2>
      <a:lt2>
        <a:srgbClr val="FFFFFF"/>
      </a:lt2>
      <a:accent1>
        <a:srgbClr val="F58220"/>
      </a:accent1>
      <a:accent2>
        <a:srgbClr val="58595B"/>
      </a:accent2>
      <a:accent3>
        <a:srgbClr val="000000"/>
      </a:accent3>
      <a:accent4>
        <a:srgbClr val="007F91"/>
      </a:accent4>
      <a:accent5>
        <a:srgbClr val="3DA4BF"/>
      </a:accent5>
      <a:accent6>
        <a:srgbClr val="E1E1E1"/>
      </a:accent6>
      <a:hlink>
        <a:srgbClr val="000000"/>
      </a:hlink>
      <a:folHlink>
        <a:srgbClr val="000000"/>
      </a:folHlink>
    </a:clrScheme>
    <a:fontScheme name="Lettertypen Ordina PP">
      <a:majorFont>
        <a:latin typeface="Roboto Condensed Light"/>
        <a:ea typeface=""/>
        <a:cs typeface=""/>
      </a:majorFont>
      <a:minorFont>
        <a:latin typeface="Roboto Light"/>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A548F-6871-F94D-8DEB-988E85D8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3840</Words>
  <Characters>21125</Characters>
  <Application>Microsoft Office Word</Application>
  <DocSecurity>0</DocSecurity>
  <Lines>176</Lines>
  <Paragraphs>49</Paragraphs>
  <ScaleCrop>false</ScaleCrop>
  <Company/>
  <LinksUpToDate>false</LinksUpToDate>
  <CharactersWithSpaces>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dc:creator>
  <cp:keywords/>
  <dc:description/>
  <cp:lastModifiedBy>Bakker, Adriaan</cp:lastModifiedBy>
  <cp:revision>1</cp:revision>
  <cp:lastPrinted>2020-03-12T12:27:00Z</cp:lastPrinted>
  <dcterms:created xsi:type="dcterms:W3CDTF">2020-03-27T10:57:00Z</dcterms:created>
  <dcterms:modified xsi:type="dcterms:W3CDTF">2020-03-27T10:58:00Z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Normal.dotm</vt:lpwstr>
  </property>
</Properties>
</file>